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jc w:val="center"/>
        <w:rPr>
          <w:rFonts w:hint="default" w:ascii="Arial" w:hAnsi="Arial" w:eastAsia="Liberation Mono" w:cs="Arial"/>
          <w:b/>
          <w:sz w:val="24"/>
          <w:szCs w:val="24"/>
        </w:rPr>
      </w:pPr>
    </w:p>
    <w:p>
      <w:pPr>
        <w:spacing w:before="0" w:after="0"/>
        <w:jc w:val="center"/>
        <w:rPr>
          <w:rFonts w:hint="default" w:ascii="Arial" w:hAnsi="Arial" w:cs="Arial"/>
          <w:sz w:val="24"/>
          <w:szCs w:val="24"/>
        </w:rPr>
      </w:pPr>
      <w:r>
        <w:rPr>
          <w:rFonts w:hint="default" w:ascii="Arial" w:hAnsi="Arial" w:eastAsia="Liberation Mono" w:cs="Arial"/>
          <w:b/>
          <w:sz w:val="24"/>
          <w:szCs w:val="24"/>
        </w:rPr>
        <w:t>MYSQL</w:t>
      </w:r>
    </w:p>
    <w:p>
      <w:pPr>
        <w:shd w:val="clear" w:color="auto" w:fill="FFFFFF"/>
        <w:spacing w:before="0" w:after="0" w:line="343" w:lineRule="atLeast"/>
        <w:rPr>
          <w:rFonts w:hint="default" w:ascii="Arial" w:hAnsi="Arial" w:cs="Arial"/>
          <w:sz w:val="24"/>
          <w:szCs w:val="24"/>
        </w:rPr>
      </w:pPr>
      <w:r>
        <w:rPr>
          <w:rFonts w:hint="default" w:ascii="Arial" w:hAnsi="Arial" w:cs="Arial"/>
          <w:b/>
          <w:bCs/>
          <w:sz w:val="24"/>
          <w:szCs w:val="24"/>
        </w:rPr>
        <w:t>What are the main differences between InnoDB and MyISAM?</w:t>
      </w:r>
    </w:p>
    <w:p>
      <w:pPr>
        <w:shd w:val="clear" w:color="auto" w:fill="FFFFFF"/>
        <w:spacing w:before="0" w:after="0" w:line="343" w:lineRule="atLeast"/>
        <w:rPr>
          <w:rFonts w:hint="default" w:ascii="Arial" w:hAnsi="Arial" w:cs="Arial"/>
          <w:sz w:val="24"/>
          <w:szCs w:val="24"/>
        </w:rPr>
      </w:pPr>
      <w:r>
        <w:rPr>
          <w:rFonts w:hint="default" w:ascii="Arial" w:hAnsi="Arial" w:cs="Arial"/>
          <w:b/>
          <w:bCs/>
          <w:sz w:val="24"/>
          <w:szCs w:val="24"/>
        </w:rPr>
        <w:t xml:space="preserve">Ans:- </w:t>
      </w:r>
    </w:p>
    <w:p>
      <w:pPr>
        <w:pStyle w:val="8"/>
        <w:shd w:val="clear" w:color="auto" w:fill="FFFFFF"/>
        <w:spacing w:before="0" w:after="0" w:line="343" w:lineRule="atLeast"/>
        <w:rPr>
          <w:rFonts w:hint="default" w:ascii="Arial" w:hAnsi="Arial" w:cs="Arial"/>
          <w:sz w:val="24"/>
          <w:szCs w:val="24"/>
        </w:rPr>
      </w:pPr>
      <w:r>
        <w:rPr>
          <w:rFonts w:hint="default" w:ascii="Arial" w:hAnsi="Arial" w:cs="Arial"/>
          <w:b w:val="0"/>
          <w:bCs/>
          <w:i w:val="0"/>
          <w:caps w:val="0"/>
          <w:smallCaps w:val="0"/>
          <w:color w:val="242729"/>
          <w:spacing w:val="0"/>
          <w:sz w:val="24"/>
          <w:szCs w:val="24"/>
        </w:rPr>
        <w:t xml:space="preserve">     .InnoDB has row-level locking, MyISAM can only do full table-level locking.</w:t>
      </w:r>
    </w:p>
    <w:p>
      <w:pPr>
        <w:pStyle w:val="8"/>
        <w:widowControl/>
        <w:numPr>
          <w:ilvl w:val="0"/>
          <w:numId w:val="1"/>
        </w:numPr>
        <w:tabs>
          <w:tab w:val="left" w:pos="0"/>
        </w:tabs>
        <w:spacing w:before="0" w:after="0"/>
        <w:ind w:left="450" w:right="0" w:firstLine="0"/>
        <w:jc w:val="left"/>
        <w:rPr>
          <w:rFonts w:hint="default" w:ascii="Arial" w:hAnsi="Arial" w:cs="Arial"/>
          <w:sz w:val="24"/>
          <w:szCs w:val="24"/>
        </w:rPr>
      </w:pPr>
      <w:r>
        <w:rPr>
          <w:rFonts w:hint="default" w:ascii="Arial" w:hAnsi="Arial" w:cs="Arial"/>
          <w:b w:val="0"/>
          <w:i w:val="0"/>
          <w:caps w:val="0"/>
          <w:smallCaps w:val="0"/>
          <w:color w:val="242729"/>
          <w:spacing w:val="0"/>
          <w:sz w:val="24"/>
          <w:szCs w:val="24"/>
        </w:rPr>
        <w:t>InnoDB has better crash recovery.</w:t>
      </w:r>
    </w:p>
    <w:p>
      <w:pPr>
        <w:pStyle w:val="8"/>
        <w:widowControl/>
        <w:numPr>
          <w:ilvl w:val="0"/>
          <w:numId w:val="1"/>
        </w:numPr>
        <w:tabs>
          <w:tab w:val="left" w:pos="0"/>
        </w:tabs>
        <w:spacing w:before="0" w:after="0"/>
        <w:ind w:left="450" w:right="0" w:firstLine="0"/>
        <w:jc w:val="left"/>
        <w:rPr>
          <w:rFonts w:hint="default" w:ascii="Arial" w:hAnsi="Arial" w:cs="Arial"/>
          <w:sz w:val="24"/>
          <w:szCs w:val="24"/>
        </w:rPr>
      </w:pPr>
      <w:r>
        <w:rPr>
          <w:rFonts w:hint="default" w:ascii="Arial" w:hAnsi="Arial" w:cs="Arial"/>
          <w:b w:val="0"/>
          <w:i w:val="0"/>
          <w:caps w:val="0"/>
          <w:smallCaps w:val="0"/>
          <w:color w:val="242729"/>
          <w:spacing w:val="0"/>
          <w:sz w:val="24"/>
          <w:szCs w:val="24"/>
        </w:rPr>
        <w:t>MyISAM has </w:t>
      </w:r>
      <w:r>
        <w:rPr>
          <w:rStyle w:val="98"/>
          <w:rFonts w:hint="default" w:ascii="Arial" w:hAnsi="Arial" w:cs="Arial"/>
          <w:b w:val="0"/>
          <w:i w:val="0"/>
          <w:caps w:val="0"/>
          <w:smallCaps w:val="0"/>
          <w:color w:val="242729"/>
          <w:spacing w:val="0"/>
          <w:sz w:val="24"/>
          <w:szCs w:val="24"/>
          <w:highlight w:val="white"/>
        </w:rPr>
        <w:t>FULLTEXT</w:t>
      </w:r>
      <w:r>
        <w:rPr>
          <w:rFonts w:hint="default" w:ascii="Arial" w:hAnsi="Arial" w:cs="Arial"/>
          <w:b w:val="0"/>
          <w:i w:val="0"/>
          <w:caps w:val="0"/>
          <w:smallCaps w:val="0"/>
          <w:color w:val="242729"/>
          <w:spacing w:val="0"/>
          <w:sz w:val="24"/>
          <w:szCs w:val="24"/>
        </w:rPr>
        <w:t> search indexes, InnoDB did not until MySQL 5.6 (Feb 2013).</w:t>
      </w:r>
    </w:p>
    <w:p>
      <w:pPr>
        <w:pStyle w:val="8"/>
        <w:widowControl/>
        <w:numPr>
          <w:ilvl w:val="0"/>
          <w:numId w:val="1"/>
        </w:numPr>
        <w:tabs>
          <w:tab w:val="left" w:pos="0"/>
        </w:tabs>
        <w:spacing w:before="0" w:after="0"/>
        <w:ind w:left="450" w:right="0" w:firstLine="0"/>
        <w:jc w:val="left"/>
        <w:rPr>
          <w:rFonts w:hint="default" w:ascii="Arial" w:hAnsi="Arial" w:cs="Arial"/>
          <w:sz w:val="24"/>
          <w:szCs w:val="24"/>
        </w:rPr>
      </w:pPr>
      <w:r>
        <w:rPr>
          <w:rFonts w:hint="default" w:ascii="Arial" w:hAnsi="Arial" w:cs="Arial"/>
          <w:b w:val="0"/>
          <w:i w:val="0"/>
          <w:caps w:val="0"/>
          <w:smallCaps w:val="0"/>
          <w:color w:val="242729"/>
          <w:spacing w:val="0"/>
          <w:sz w:val="24"/>
          <w:szCs w:val="24"/>
        </w:rPr>
        <w:t>InnoDB implements transactions, foreign keys and relationship constraints, MyISAM does not.</w:t>
      </w:r>
    </w:p>
    <w:p>
      <w:pPr>
        <w:pStyle w:val="8"/>
        <w:widowControl/>
        <w:numPr>
          <w:ilvl w:val="0"/>
          <w:numId w:val="1"/>
        </w:numPr>
        <w:tabs>
          <w:tab w:val="left" w:pos="0"/>
        </w:tabs>
        <w:spacing w:before="0" w:after="0"/>
        <w:ind w:left="450" w:right="0" w:firstLine="0"/>
        <w:jc w:val="left"/>
        <w:rPr>
          <w:rFonts w:hint="default" w:ascii="Arial" w:hAnsi="Arial" w:cs="Arial"/>
          <w:sz w:val="24"/>
          <w:szCs w:val="24"/>
        </w:rPr>
      </w:pPr>
      <w:r>
        <w:rPr>
          <w:rFonts w:hint="default" w:ascii="Arial" w:hAnsi="Arial" w:cs="Arial"/>
          <w:b w:val="0"/>
          <w:i w:val="0"/>
          <w:caps w:val="0"/>
          <w:smallCaps w:val="0"/>
          <w:color w:val="242729"/>
          <w:spacing w:val="0"/>
          <w:sz w:val="24"/>
          <w:szCs w:val="24"/>
        </w:rPr>
        <w:t xml:space="preserve">MYISAM-The main mechanism used is the key cache. It only caches index pages from .MYI files. </w:t>
      </w:r>
    </w:p>
    <w:p>
      <w:pPr>
        <w:pStyle w:val="8"/>
        <w:widowControl/>
        <w:numPr>
          <w:ilvl w:val="0"/>
          <w:numId w:val="1"/>
        </w:numPr>
        <w:tabs>
          <w:tab w:val="left" w:pos="0"/>
        </w:tabs>
        <w:spacing w:before="0" w:after="0"/>
        <w:ind w:left="450" w:right="0" w:firstLine="0"/>
        <w:jc w:val="left"/>
        <w:rPr>
          <w:rFonts w:hint="default" w:ascii="Arial" w:hAnsi="Arial" w:cs="Arial"/>
          <w:sz w:val="24"/>
          <w:szCs w:val="24"/>
        </w:rPr>
      </w:pPr>
      <w:r>
        <w:rPr>
          <w:rFonts w:hint="default" w:ascii="Arial" w:hAnsi="Arial" w:cs="Arial"/>
          <w:b w:val="0"/>
          <w:i w:val="0"/>
          <w:caps w:val="0"/>
          <w:smallCaps w:val="0"/>
          <w:color w:val="242729"/>
          <w:spacing w:val="0"/>
          <w:sz w:val="24"/>
          <w:szCs w:val="24"/>
        </w:rPr>
        <w:t>InnoDB-The main mechanism used is the InnoDB Buffer Pool. It caches data and index pages from InnoDB tables accessed.</w:t>
      </w:r>
    </w:p>
    <w:p>
      <w:pPr>
        <w:pStyle w:val="8"/>
        <w:widowControl/>
        <w:numPr>
          <w:ilvl w:val="0"/>
          <w:numId w:val="1"/>
        </w:numPr>
        <w:tabs>
          <w:tab w:val="left" w:pos="0"/>
        </w:tabs>
        <w:spacing w:before="0" w:after="0"/>
        <w:ind w:left="450" w:right="0" w:firstLine="0"/>
        <w:jc w:val="left"/>
        <w:rPr>
          <w:rFonts w:hint="default" w:ascii="Arial" w:hAnsi="Arial" w:cs="Arial"/>
          <w:b/>
          <w:bCs/>
          <w:sz w:val="24"/>
          <w:szCs w:val="24"/>
        </w:rPr>
      </w:pPr>
      <w:r>
        <w:rPr>
          <w:rFonts w:hint="default" w:ascii="Arial" w:hAnsi="Arial" w:cs="Arial"/>
          <w:b/>
          <w:bCs/>
          <w:i w:val="0"/>
          <w:caps w:val="0"/>
          <w:smallCaps w:val="0"/>
          <w:color w:val="242729"/>
          <w:spacing w:val="0"/>
          <w:sz w:val="24"/>
          <w:szCs w:val="24"/>
        </w:rPr>
        <w:t>InnoDB offers:</w:t>
      </w:r>
    </w:p>
    <w:p>
      <w:pPr>
        <w:pStyle w:val="8"/>
        <w:widowControl/>
        <w:numPr>
          <w:ilvl w:val="0"/>
          <w:numId w:val="2"/>
        </w:numPr>
        <w:tabs>
          <w:tab w:val="left" w:pos="0"/>
        </w:tabs>
        <w:spacing w:before="0" w:after="0"/>
        <w:ind w:left="450" w:right="0" w:firstLine="0"/>
        <w:jc w:val="left"/>
        <w:rPr>
          <w:rFonts w:hint="default" w:ascii="Arial" w:hAnsi="Arial" w:cs="Arial"/>
          <w:sz w:val="24"/>
          <w:szCs w:val="24"/>
        </w:rPr>
      </w:pPr>
      <w:r>
        <w:rPr>
          <w:rFonts w:hint="default" w:ascii="Arial" w:hAnsi="Arial" w:cs="Arial"/>
          <w:b w:val="0"/>
          <w:i w:val="0"/>
          <w:caps w:val="0"/>
          <w:smallCaps w:val="0"/>
          <w:color w:val="242729"/>
          <w:spacing w:val="0"/>
          <w:sz w:val="24"/>
          <w:szCs w:val="24"/>
        </w:rPr>
        <w:t>ACID transactions</w:t>
      </w:r>
      <w:r>
        <w:rPr>
          <w:rFonts w:hint="default" w:ascii="Arial" w:hAnsi="Arial" w:cs="Arial"/>
          <w:b w:val="0"/>
          <w:i w:val="0"/>
          <w:caps w:val="0"/>
          <w:smallCaps w:val="0"/>
          <w:color w:val="242729"/>
          <w:spacing w:val="0"/>
          <w:sz w:val="24"/>
          <w:szCs w:val="24"/>
          <w:lang w:val="en-US"/>
        </w:rPr>
        <w:tab/>
      </w:r>
    </w:p>
    <w:p>
      <w:pPr>
        <w:pStyle w:val="8"/>
        <w:widowControl/>
        <w:numPr>
          <w:ilvl w:val="0"/>
          <w:numId w:val="2"/>
        </w:numPr>
        <w:tabs>
          <w:tab w:val="left" w:pos="0"/>
        </w:tabs>
        <w:spacing w:before="0" w:after="0"/>
        <w:ind w:left="450" w:right="0" w:firstLine="0"/>
        <w:jc w:val="left"/>
        <w:rPr>
          <w:rFonts w:hint="default" w:ascii="Arial" w:hAnsi="Arial" w:cs="Arial"/>
          <w:sz w:val="24"/>
          <w:szCs w:val="24"/>
        </w:rPr>
      </w:pPr>
      <w:r>
        <w:rPr>
          <w:rFonts w:hint="default" w:ascii="Arial" w:hAnsi="Arial" w:cs="Arial"/>
          <w:b w:val="0"/>
          <w:i w:val="0"/>
          <w:caps w:val="0"/>
          <w:smallCaps w:val="0"/>
          <w:color w:val="242729"/>
          <w:spacing w:val="0"/>
          <w:sz w:val="24"/>
          <w:szCs w:val="24"/>
        </w:rPr>
        <w:t>row-level locking</w:t>
      </w:r>
    </w:p>
    <w:p>
      <w:pPr>
        <w:pStyle w:val="8"/>
        <w:widowControl/>
        <w:numPr>
          <w:ilvl w:val="0"/>
          <w:numId w:val="2"/>
        </w:numPr>
        <w:tabs>
          <w:tab w:val="left" w:pos="0"/>
        </w:tabs>
        <w:spacing w:before="0" w:after="0"/>
        <w:ind w:left="450" w:right="0" w:firstLine="0"/>
        <w:jc w:val="left"/>
        <w:rPr>
          <w:rFonts w:hint="default" w:ascii="Arial" w:hAnsi="Arial" w:cs="Arial"/>
          <w:sz w:val="24"/>
          <w:szCs w:val="24"/>
        </w:rPr>
      </w:pPr>
      <w:r>
        <w:rPr>
          <w:rFonts w:hint="default" w:ascii="Arial" w:hAnsi="Arial" w:cs="Arial"/>
          <w:b w:val="0"/>
          <w:i w:val="0"/>
          <w:caps w:val="0"/>
          <w:smallCaps w:val="0"/>
          <w:color w:val="242729"/>
          <w:spacing w:val="0"/>
          <w:sz w:val="24"/>
          <w:szCs w:val="24"/>
        </w:rPr>
        <w:t>foreign key constraints</w:t>
      </w:r>
    </w:p>
    <w:p>
      <w:pPr>
        <w:pStyle w:val="8"/>
        <w:widowControl/>
        <w:numPr>
          <w:ilvl w:val="0"/>
          <w:numId w:val="2"/>
        </w:numPr>
        <w:tabs>
          <w:tab w:val="left" w:pos="0"/>
        </w:tabs>
        <w:spacing w:before="0" w:after="0"/>
        <w:ind w:left="450" w:right="0" w:firstLine="0"/>
        <w:jc w:val="left"/>
        <w:rPr>
          <w:rFonts w:hint="default" w:ascii="Arial" w:hAnsi="Arial" w:cs="Arial"/>
          <w:sz w:val="24"/>
          <w:szCs w:val="24"/>
        </w:rPr>
      </w:pPr>
      <w:r>
        <w:rPr>
          <w:rFonts w:hint="default" w:ascii="Arial" w:hAnsi="Arial" w:cs="Arial"/>
          <w:b w:val="0"/>
          <w:i w:val="0"/>
          <w:caps w:val="0"/>
          <w:smallCaps w:val="0"/>
          <w:color w:val="242729"/>
          <w:spacing w:val="0"/>
          <w:sz w:val="24"/>
          <w:szCs w:val="24"/>
        </w:rPr>
        <w:t>automatic crash recovery</w:t>
      </w:r>
    </w:p>
    <w:p>
      <w:pPr>
        <w:pStyle w:val="8"/>
        <w:widowControl/>
        <w:numPr>
          <w:ilvl w:val="0"/>
          <w:numId w:val="2"/>
        </w:numPr>
        <w:tabs>
          <w:tab w:val="left" w:pos="0"/>
        </w:tabs>
        <w:spacing w:before="0" w:after="0"/>
        <w:ind w:left="450" w:right="0" w:firstLine="0"/>
        <w:jc w:val="left"/>
        <w:rPr>
          <w:rFonts w:hint="default" w:ascii="Arial" w:hAnsi="Arial" w:cs="Arial"/>
          <w:sz w:val="24"/>
          <w:szCs w:val="24"/>
        </w:rPr>
      </w:pPr>
      <w:r>
        <w:rPr>
          <w:rFonts w:hint="default" w:ascii="Arial" w:hAnsi="Arial" w:cs="Arial"/>
          <w:b w:val="0"/>
          <w:i w:val="0"/>
          <w:caps w:val="0"/>
          <w:smallCaps w:val="0"/>
          <w:color w:val="242729"/>
          <w:spacing w:val="0"/>
          <w:sz w:val="24"/>
          <w:szCs w:val="24"/>
        </w:rPr>
        <w:t>table compression (read/write)</w:t>
      </w:r>
    </w:p>
    <w:p>
      <w:pPr>
        <w:pStyle w:val="8"/>
        <w:widowControl/>
        <w:numPr>
          <w:ilvl w:val="0"/>
          <w:numId w:val="2"/>
        </w:numPr>
        <w:tabs>
          <w:tab w:val="left" w:pos="0"/>
        </w:tabs>
        <w:spacing w:before="0" w:after="0"/>
        <w:ind w:left="450" w:right="0" w:firstLine="0"/>
        <w:jc w:val="left"/>
        <w:rPr>
          <w:rFonts w:hint="default" w:ascii="Arial" w:hAnsi="Arial" w:cs="Arial"/>
          <w:sz w:val="24"/>
          <w:szCs w:val="24"/>
        </w:rPr>
      </w:pPr>
      <w:r>
        <w:rPr>
          <w:rFonts w:hint="default" w:ascii="Arial" w:hAnsi="Arial" w:cs="Arial"/>
          <w:b w:val="0"/>
          <w:i w:val="0"/>
          <w:caps w:val="0"/>
          <w:smallCaps w:val="0"/>
          <w:color w:val="242729"/>
          <w:spacing w:val="0"/>
          <w:sz w:val="24"/>
          <w:szCs w:val="24"/>
        </w:rPr>
        <w:t>spatial data types (no spatial indexes)</w:t>
      </w:r>
    </w:p>
    <w:p>
      <w:pPr>
        <w:pStyle w:val="8"/>
        <w:widowControl/>
        <w:numPr>
          <w:ilvl w:val="0"/>
          <w:numId w:val="0"/>
        </w:numPr>
        <w:tabs>
          <w:tab w:val="left" w:pos="0"/>
        </w:tabs>
        <w:spacing w:before="0" w:after="0"/>
        <w:ind w:left="707" w:right="0" w:firstLine="0"/>
        <w:jc w:val="left"/>
        <w:rPr>
          <w:rFonts w:hint="default" w:ascii="Arial" w:hAnsi="Arial" w:cs="Arial"/>
          <w:b/>
          <w:bCs/>
          <w:sz w:val="24"/>
          <w:szCs w:val="24"/>
        </w:rPr>
      </w:pPr>
      <w:r>
        <w:rPr>
          <w:rFonts w:hint="default" w:ascii="Arial" w:hAnsi="Arial" w:cs="Arial"/>
          <w:b/>
          <w:bCs/>
          <w:i w:val="0"/>
          <w:caps w:val="0"/>
          <w:smallCaps w:val="0"/>
          <w:color w:val="242729"/>
          <w:spacing w:val="0"/>
          <w:sz w:val="24"/>
          <w:szCs w:val="24"/>
        </w:rPr>
        <w:t xml:space="preserve">SQL Query to find second highest salary of Employee==&gt; </w:t>
      </w:r>
    </w:p>
    <w:p>
      <w:pPr>
        <w:pStyle w:val="8"/>
        <w:widowControl/>
        <w:numPr>
          <w:ilvl w:val="0"/>
          <w:numId w:val="0"/>
        </w:numPr>
        <w:tabs>
          <w:tab w:val="left" w:pos="0"/>
        </w:tabs>
        <w:spacing w:before="0" w:after="0"/>
        <w:ind w:left="707" w:right="0" w:firstLine="0"/>
        <w:jc w:val="left"/>
        <w:rPr>
          <w:rFonts w:hint="default" w:ascii="Arial" w:hAnsi="Arial" w:cs="Arial"/>
          <w:sz w:val="24"/>
          <w:szCs w:val="24"/>
        </w:rPr>
      </w:pPr>
      <w:r>
        <w:rPr>
          <w:rFonts w:hint="default" w:ascii="Arial" w:hAnsi="Arial" w:cs="Arial"/>
          <w:sz w:val="24"/>
          <w:szCs w:val="24"/>
        </w:rPr>
        <w:t>1. select MAX(sal) from emp WHERE sal NOT IN (select MAX(sal) from emp);</w:t>
      </w:r>
    </w:p>
    <w:p>
      <w:pPr>
        <w:pStyle w:val="8"/>
        <w:widowControl/>
        <w:numPr>
          <w:ilvl w:val="0"/>
          <w:numId w:val="0"/>
        </w:numPr>
        <w:tabs>
          <w:tab w:val="left" w:pos="0"/>
        </w:tabs>
        <w:spacing w:before="0" w:after="0"/>
        <w:ind w:left="707" w:right="0" w:firstLine="0"/>
        <w:jc w:val="left"/>
        <w:rPr>
          <w:rFonts w:hint="default" w:ascii="Arial" w:hAnsi="Arial" w:cs="Arial"/>
          <w:sz w:val="24"/>
          <w:szCs w:val="24"/>
        </w:rPr>
      </w:pPr>
      <w:r>
        <w:rPr>
          <w:rFonts w:hint="default" w:ascii="Arial" w:hAnsi="Arial" w:cs="Arial"/>
          <w:sz w:val="24"/>
          <w:szCs w:val="24"/>
        </w:rPr>
        <w:t>(for getting any order/position of salary use n-1 formula)</w:t>
      </w:r>
    </w:p>
    <w:p>
      <w:pPr>
        <w:pStyle w:val="8"/>
        <w:widowControl/>
        <w:numPr>
          <w:ilvl w:val="0"/>
          <w:numId w:val="0"/>
        </w:numPr>
        <w:tabs>
          <w:tab w:val="left" w:pos="0"/>
        </w:tabs>
        <w:spacing w:before="0" w:after="0"/>
        <w:ind w:left="707" w:right="0" w:firstLine="0"/>
        <w:jc w:val="left"/>
        <w:rPr>
          <w:rFonts w:hint="default" w:ascii="Arial" w:hAnsi="Arial" w:cs="Arial"/>
          <w:sz w:val="24"/>
          <w:szCs w:val="24"/>
        </w:rPr>
      </w:pPr>
      <w:r>
        <w:rPr>
          <w:rFonts w:hint="default" w:ascii="Arial" w:hAnsi="Arial" w:cs="Arial"/>
          <w:sz w:val="24"/>
          <w:szCs w:val="24"/>
        </w:rPr>
        <w:t>2. Select * from emp order by sal desc limit n-1,1; //n second highest number</w:t>
      </w:r>
    </w:p>
    <w:p>
      <w:pPr>
        <w:pStyle w:val="8"/>
        <w:widowControl/>
        <w:numPr>
          <w:ilvl w:val="0"/>
          <w:numId w:val="0"/>
        </w:numPr>
        <w:tabs>
          <w:tab w:val="left" w:pos="0"/>
        </w:tabs>
        <w:spacing w:before="0" w:after="0"/>
        <w:ind w:left="707" w:right="0" w:firstLine="0"/>
        <w:jc w:val="left"/>
        <w:rPr>
          <w:rFonts w:hint="default" w:ascii="Arial" w:hAnsi="Arial" w:cs="Arial"/>
          <w:sz w:val="24"/>
          <w:szCs w:val="24"/>
        </w:rPr>
      </w:pPr>
      <w:r>
        <w:rPr>
          <w:rFonts w:hint="default" w:ascii="Arial" w:hAnsi="Arial" w:cs="Arial"/>
          <w:sz w:val="24"/>
          <w:szCs w:val="24"/>
        </w:rPr>
        <w:t>3. SELECT max(sal) FROM emp WHERE sal &lt; (SELECT max(sal) FROM emp);</w:t>
      </w:r>
    </w:p>
    <w:p>
      <w:pPr>
        <w:pStyle w:val="8"/>
        <w:widowControl/>
        <w:numPr>
          <w:ilvl w:val="0"/>
          <w:numId w:val="0"/>
        </w:numPr>
        <w:tabs>
          <w:tab w:val="left" w:pos="0"/>
        </w:tabs>
        <w:spacing w:before="0" w:after="0"/>
        <w:ind w:left="707" w:right="0" w:firstLine="0"/>
        <w:jc w:val="left"/>
        <w:rPr>
          <w:rFonts w:hint="default" w:ascii="Arial" w:hAnsi="Arial" w:cs="Arial"/>
          <w:sz w:val="24"/>
          <w:szCs w:val="24"/>
        </w:rPr>
      </w:pPr>
      <w:r>
        <w:rPr>
          <w:rFonts w:hint="default" w:ascii="Arial" w:hAnsi="Arial" w:cs="Arial"/>
          <w:sz w:val="24"/>
          <w:szCs w:val="24"/>
        </w:rPr>
        <w:t>4. SELECT max(p1.salary) FROM `employees` p1 where 'nth highest number'= (select count(DISTINCT(p2.salary)) from employees p2 where p1.salary &lt;= p2.salary  )</w:t>
      </w:r>
    </w:p>
    <w:p>
      <w:pPr>
        <w:pStyle w:val="8"/>
        <w:widowControl/>
        <w:numPr>
          <w:ilvl w:val="0"/>
          <w:numId w:val="0"/>
        </w:numPr>
        <w:tabs>
          <w:tab w:val="left" w:pos="0"/>
        </w:tabs>
        <w:spacing w:before="0" w:after="0"/>
        <w:ind w:left="707" w:right="0" w:firstLine="0"/>
        <w:jc w:val="left"/>
        <w:rPr>
          <w:rFonts w:hint="default" w:ascii="Arial" w:hAnsi="Arial" w:cs="Arial"/>
          <w:sz w:val="24"/>
          <w:szCs w:val="24"/>
        </w:rPr>
      </w:pPr>
    </w:p>
    <w:p>
      <w:pPr>
        <w:pStyle w:val="8"/>
        <w:widowControl/>
        <w:numPr>
          <w:ilvl w:val="0"/>
          <w:numId w:val="0"/>
        </w:numPr>
        <w:tabs>
          <w:tab w:val="left" w:pos="0"/>
        </w:tabs>
        <w:spacing w:before="0" w:after="0"/>
        <w:ind w:left="707" w:right="0" w:firstLine="0"/>
        <w:jc w:val="left"/>
        <w:rPr>
          <w:rFonts w:hint="default" w:ascii="Arial" w:hAnsi="Arial" w:cs="Arial"/>
          <w:sz w:val="24"/>
          <w:szCs w:val="24"/>
        </w:rPr>
      </w:pPr>
      <w:r>
        <w:rPr>
          <w:rFonts w:hint="default" w:ascii="Arial" w:hAnsi="Arial" w:cs="Arial"/>
          <w:sz w:val="24"/>
          <w:szCs w:val="24"/>
        </w:rPr>
        <w:t>##Get second highest salary of Employee with name</w:t>
      </w:r>
    </w:p>
    <w:p>
      <w:pPr>
        <w:pStyle w:val="8"/>
        <w:widowControl/>
        <w:numPr>
          <w:ilvl w:val="0"/>
          <w:numId w:val="0"/>
        </w:numPr>
        <w:tabs>
          <w:tab w:val="left" w:pos="0"/>
        </w:tabs>
        <w:spacing w:before="0" w:after="0"/>
        <w:ind w:left="707" w:right="0" w:firstLine="0"/>
        <w:jc w:val="left"/>
        <w:rPr>
          <w:rFonts w:hint="default" w:ascii="Arial" w:hAnsi="Arial" w:cs="Arial"/>
          <w:sz w:val="24"/>
          <w:szCs w:val="24"/>
        </w:rPr>
      </w:pPr>
      <w:r>
        <w:rPr>
          <w:rFonts w:hint="default" w:ascii="Arial" w:hAnsi="Arial" w:cs="Arial"/>
          <w:sz w:val="24"/>
          <w:szCs w:val="24"/>
        </w:rPr>
        <w:t>1. select fname,age from tbl_signup WHERE age=(Select age from tbl_signup order by age desc limit 1,1)</w:t>
      </w:r>
    </w:p>
    <w:p>
      <w:pPr>
        <w:pStyle w:val="8"/>
        <w:widowControl/>
        <w:numPr>
          <w:ilvl w:val="0"/>
          <w:numId w:val="0"/>
        </w:numPr>
        <w:tabs>
          <w:tab w:val="left" w:pos="0"/>
        </w:tabs>
        <w:spacing w:before="0" w:after="0"/>
        <w:ind w:left="707" w:right="0" w:firstLine="0"/>
        <w:jc w:val="left"/>
        <w:rPr>
          <w:rFonts w:hint="default" w:ascii="Arial" w:hAnsi="Arial" w:cs="Arial"/>
          <w:sz w:val="24"/>
          <w:szCs w:val="24"/>
        </w:rPr>
      </w:pPr>
      <w:r>
        <w:rPr>
          <w:rFonts w:hint="default" w:ascii="Arial" w:hAnsi="Arial" w:cs="Arial"/>
          <w:sz w:val="24"/>
          <w:szCs w:val="24"/>
        </w:rPr>
        <w:t>2. SELECT name, salary</w:t>
      </w:r>
    </w:p>
    <w:p>
      <w:pPr>
        <w:pStyle w:val="8"/>
        <w:widowControl/>
        <w:numPr>
          <w:ilvl w:val="0"/>
          <w:numId w:val="0"/>
        </w:numPr>
        <w:tabs>
          <w:tab w:val="left" w:pos="0"/>
        </w:tabs>
        <w:spacing w:before="0" w:after="0"/>
        <w:ind w:left="707" w:right="0" w:firstLine="0"/>
        <w:jc w:val="left"/>
        <w:rPr>
          <w:rFonts w:hint="default" w:ascii="Arial" w:hAnsi="Arial" w:cs="Arial"/>
          <w:sz w:val="24"/>
          <w:szCs w:val="24"/>
        </w:rPr>
      </w:pPr>
      <w:r>
        <w:rPr>
          <w:rFonts w:hint="default" w:ascii="Arial" w:hAnsi="Arial" w:cs="Arial"/>
          <w:sz w:val="24"/>
          <w:szCs w:val="24"/>
        </w:rPr>
        <w:t>FROM employees</w:t>
      </w:r>
    </w:p>
    <w:p>
      <w:pPr>
        <w:pStyle w:val="8"/>
        <w:widowControl/>
        <w:numPr>
          <w:ilvl w:val="0"/>
          <w:numId w:val="0"/>
        </w:numPr>
        <w:tabs>
          <w:tab w:val="left" w:pos="0"/>
        </w:tabs>
        <w:spacing w:before="0" w:after="0"/>
        <w:ind w:left="707" w:right="0" w:firstLine="0"/>
        <w:jc w:val="left"/>
        <w:rPr>
          <w:rFonts w:hint="default" w:ascii="Arial" w:hAnsi="Arial" w:cs="Arial"/>
          <w:sz w:val="24"/>
          <w:szCs w:val="24"/>
        </w:rPr>
      </w:pPr>
      <w:r>
        <w:rPr>
          <w:rFonts w:hint="default" w:ascii="Arial" w:hAnsi="Arial" w:cs="Arial"/>
          <w:sz w:val="24"/>
          <w:szCs w:val="24"/>
        </w:rPr>
        <w:t>WHERE salary = (SELECT MAX(salary) FROM employees WHERE salary &lt; (SELECT MAX(salary) FROM employees))</w:t>
      </w:r>
    </w:p>
    <w:p>
      <w:pPr>
        <w:pStyle w:val="8"/>
        <w:widowControl/>
        <w:numPr>
          <w:ilvl w:val="0"/>
          <w:numId w:val="0"/>
        </w:numPr>
        <w:spacing w:before="0" w:after="0"/>
        <w:ind w:left="450" w:right="0" w:firstLine="0"/>
        <w:jc w:val="left"/>
        <w:rPr>
          <w:rFonts w:hint="default" w:ascii="Arial" w:hAnsi="Arial" w:cs="Arial"/>
          <w:b w:val="0"/>
          <w:i w:val="0"/>
          <w:caps w:val="0"/>
          <w:smallCaps w:val="0"/>
          <w:color w:val="242729"/>
          <w:spacing w:val="0"/>
          <w:sz w:val="24"/>
          <w:szCs w:val="24"/>
        </w:rPr>
      </w:pPr>
    </w:p>
    <w:p>
      <w:pPr>
        <w:pStyle w:val="8"/>
        <w:widowControl/>
        <w:spacing w:before="0" w:after="0"/>
        <w:ind w:left="0" w:right="0" w:firstLine="0"/>
        <w:jc w:val="left"/>
        <w:rPr>
          <w:rFonts w:hint="default" w:ascii="Arial" w:hAnsi="Arial" w:cs="Arial"/>
          <w:sz w:val="24"/>
          <w:szCs w:val="24"/>
        </w:rPr>
      </w:pPr>
      <w:r>
        <w:rPr>
          <w:rFonts w:hint="default" w:ascii="Arial" w:hAnsi="Arial" w:cs="Arial"/>
          <w:b/>
          <w:bCs/>
          <w:i w:val="0"/>
          <w:caps w:val="0"/>
          <w:smallCaps w:val="0"/>
          <w:color w:val="242729"/>
          <w:spacing w:val="0"/>
          <w:sz w:val="24"/>
          <w:szCs w:val="24"/>
        </w:rPr>
        <w:t>What is MySQL Partitions.</w:t>
      </w:r>
    </w:p>
    <w:p>
      <w:pPr>
        <w:pStyle w:val="8"/>
        <w:widowControl/>
        <w:spacing w:before="0" w:after="0"/>
        <w:ind w:left="0" w:right="0" w:firstLine="0"/>
        <w:jc w:val="left"/>
        <w:rPr>
          <w:rFonts w:hint="default" w:ascii="Arial" w:hAnsi="Arial" w:cs="Arial"/>
          <w:sz w:val="24"/>
          <w:szCs w:val="24"/>
        </w:rPr>
      </w:pPr>
      <w:r>
        <w:rPr>
          <w:rFonts w:hint="default" w:ascii="Arial" w:hAnsi="Arial" w:cs="Arial"/>
          <w:b/>
          <w:bCs/>
          <w:i w:val="0"/>
          <w:caps w:val="0"/>
          <w:smallCaps w:val="0"/>
          <w:color w:val="242729"/>
          <w:spacing w:val="0"/>
          <w:sz w:val="24"/>
          <w:szCs w:val="24"/>
        </w:rPr>
        <w:t>Ans:-</w:t>
      </w:r>
    </w:p>
    <w:p>
      <w:pPr>
        <w:pStyle w:val="8"/>
        <w:widowControl/>
        <w:spacing w:before="0" w:after="0"/>
        <w:ind w:left="0" w:right="0" w:firstLine="0"/>
        <w:jc w:val="left"/>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"http://www.vertabelo.com/blog/technical-articles/everything-you-need-to-know-about-mysql-partitions" \h </w:instrText>
      </w:r>
      <w:r>
        <w:rPr>
          <w:rFonts w:hint="default" w:ascii="Arial" w:hAnsi="Arial" w:cs="Arial"/>
          <w:sz w:val="24"/>
          <w:szCs w:val="24"/>
        </w:rPr>
        <w:fldChar w:fldCharType="separate"/>
      </w:r>
      <w:r>
        <w:rPr>
          <w:rStyle w:val="25"/>
          <w:rFonts w:hint="default" w:ascii="Arial" w:hAnsi="Arial" w:cs="Arial"/>
          <w:b/>
          <w:bCs/>
          <w:i w:val="0"/>
          <w:caps w:val="0"/>
          <w:smallCaps w:val="0"/>
          <w:color w:val="242729"/>
          <w:spacing w:val="0"/>
          <w:sz w:val="24"/>
          <w:szCs w:val="24"/>
        </w:rPr>
        <w:t>http://www.vertabelo.com/blog/technical-articles/everything-you-need-to-know-about-mysql-partitions</w:t>
      </w:r>
      <w:r>
        <w:rPr>
          <w:rStyle w:val="25"/>
          <w:rFonts w:hint="default" w:ascii="Arial" w:hAnsi="Arial" w:cs="Arial"/>
          <w:b/>
          <w:bCs/>
          <w:i w:val="0"/>
          <w:caps w:val="0"/>
          <w:smallCaps w:val="0"/>
          <w:color w:val="242729"/>
          <w:spacing w:val="0"/>
          <w:sz w:val="24"/>
          <w:szCs w:val="24"/>
        </w:rPr>
        <w:fldChar w:fldCharType="end"/>
      </w:r>
    </w:p>
    <w:p>
      <w:pPr>
        <w:pStyle w:val="8"/>
        <w:widowControl/>
        <w:spacing w:before="0" w:after="0"/>
        <w:ind w:left="0" w:right="0" w:firstLine="0"/>
        <w:jc w:val="left"/>
        <w:rPr>
          <w:rFonts w:hint="default" w:ascii="Arial" w:hAnsi="Arial" w:cs="Arial"/>
          <w:sz w:val="24"/>
          <w:szCs w:val="24"/>
        </w:rPr>
      </w:pPr>
      <w:r>
        <w:rPr>
          <w:rFonts w:hint="default" w:ascii="Arial" w:hAnsi="Arial" w:cs="Arial"/>
          <w:b w:val="0"/>
          <w:bCs/>
          <w:i w:val="0"/>
          <w:caps w:val="0"/>
          <w:smallCaps w:val="0"/>
          <w:color w:val="555555"/>
          <w:spacing w:val="0"/>
          <w:sz w:val="24"/>
          <w:szCs w:val="24"/>
        </w:rPr>
        <w:t xml:space="preserve">-Partitioning takes this notion a step further, by enabling you to distribute portions of individual tables across a file system according to rules which you can set largely as needed. </w:t>
      </w:r>
    </w:p>
    <w:p>
      <w:pPr>
        <w:pStyle w:val="8"/>
        <w:widowControl/>
        <w:spacing w:before="0" w:after="0"/>
        <w:ind w:left="0" w:right="0" w:firstLine="0"/>
        <w:jc w:val="left"/>
        <w:rPr>
          <w:rFonts w:hint="default" w:ascii="Arial" w:hAnsi="Arial" w:cs="Arial"/>
          <w:sz w:val="24"/>
          <w:szCs w:val="24"/>
        </w:rPr>
      </w:pPr>
      <w:r>
        <w:rPr>
          <w:rFonts w:hint="default" w:ascii="Arial" w:hAnsi="Arial" w:cs="Arial"/>
          <w:b w:val="0"/>
          <w:bCs/>
          <w:i w:val="0"/>
          <w:caps w:val="0"/>
          <w:smallCaps w:val="0"/>
          <w:color w:val="555555"/>
          <w:spacing w:val="0"/>
          <w:sz w:val="24"/>
          <w:szCs w:val="24"/>
        </w:rPr>
        <w:t xml:space="preserve">-In effect, different portions of a table are stored as separate tables in different locations. -The user-selected rule by which the division of data is accomplished is known as a partitioning function, which in MySQL can be the modulus, simple matching against a set of ranges or value lists, an internal hashing function, or a linear hashing function. </w:t>
      </w:r>
    </w:p>
    <w:p>
      <w:pPr>
        <w:pStyle w:val="8"/>
        <w:widowControl/>
        <w:spacing w:before="0" w:after="0"/>
        <w:ind w:left="0" w:right="0" w:firstLine="0"/>
        <w:jc w:val="left"/>
        <w:rPr>
          <w:rFonts w:hint="default" w:ascii="Arial" w:hAnsi="Arial" w:cs="Arial"/>
          <w:sz w:val="24"/>
          <w:szCs w:val="24"/>
        </w:rPr>
      </w:pPr>
      <w:r>
        <w:rPr>
          <w:rFonts w:hint="default" w:ascii="Arial" w:hAnsi="Arial" w:cs="Arial"/>
          <w:b w:val="0"/>
          <w:bCs/>
          <w:i w:val="0"/>
          <w:caps w:val="0"/>
          <w:smallCaps w:val="0"/>
          <w:color w:val="555555"/>
          <w:spacing w:val="0"/>
          <w:sz w:val="24"/>
          <w:szCs w:val="24"/>
        </w:rPr>
        <w:t>-The function is selected according to the partitioning type specified by the user, and takes as its parameter the value of a user-supplied expression. This expression can be a column value, a function acting on one or more column values, or a set of one or more column values, depending on the type of partitioning that is used.</w:t>
      </w:r>
    </w:p>
    <w:p>
      <w:pPr>
        <w:pStyle w:val="8"/>
        <w:widowControl/>
        <w:spacing w:before="0" w:after="0"/>
        <w:ind w:left="0" w:right="0" w:firstLine="0"/>
        <w:jc w:val="left"/>
        <w:rPr>
          <w:rFonts w:hint="default" w:ascii="Arial" w:hAnsi="Arial" w:cs="Arial"/>
          <w:sz w:val="24"/>
          <w:szCs w:val="24"/>
        </w:rPr>
      </w:pPr>
    </w:p>
    <w:p>
      <w:pPr>
        <w:pStyle w:val="8"/>
        <w:widowControl/>
        <w:spacing w:before="0" w:after="0"/>
        <w:ind w:left="0" w:right="0" w:firstLine="0"/>
        <w:jc w:val="left"/>
        <w:rPr>
          <w:rFonts w:hint="default" w:ascii="Arial" w:hAnsi="Arial" w:cs="Arial"/>
          <w:sz w:val="24"/>
          <w:szCs w:val="24"/>
        </w:rPr>
      </w:pPr>
      <w:r>
        <w:rPr>
          <w:rFonts w:hint="default" w:ascii="Arial" w:hAnsi="Arial" w:cs="Arial"/>
          <w:sz w:val="24"/>
          <w:szCs w:val="24"/>
        </w:rPr>
        <w:t xml:space="preserve">-MySQL partitioning is about altering – ideally, optimizing – the way the database engine physically stores data. </w:t>
      </w:r>
    </w:p>
    <w:p>
      <w:pPr>
        <w:pStyle w:val="8"/>
        <w:widowControl/>
        <w:spacing w:before="0" w:after="0"/>
        <w:ind w:left="0" w:right="0" w:firstLine="0"/>
        <w:jc w:val="left"/>
        <w:rPr>
          <w:rFonts w:hint="default" w:ascii="Arial" w:hAnsi="Arial" w:cs="Arial"/>
          <w:sz w:val="24"/>
          <w:szCs w:val="24"/>
        </w:rPr>
      </w:pPr>
      <w:r>
        <w:rPr>
          <w:rFonts w:hint="default" w:ascii="Arial" w:hAnsi="Arial" w:cs="Arial"/>
          <w:sz w:val="24"/>
          <w:szCs w:val="24"/>
        </w:rPr>
        <w:t xml:space="preserve">-It allows you to distribute portions of table data (a.k.a. partitions) across the file system based on a set of user-defined rules (a.k.a. the “partitioning function”). </w:t>
      </w:r>
    </w:p>
    <w:p>
      <w:pPr>
        <w:pStyle w:val="8"/>
        <w:widowControl/>
        <w:spacing w:before="0" w:after="0"/>
        <w:ind w:left="0" w:right="0" w:firstLine="0"/>
        <w:jc w:val="left"/>
        <w:rPr>
          <w:rFonts w:hint="default" w:ascii="Arial" w:hAnsi="Arial" w:cs="Arial"/>
          <w:sz w:val="24"/>
          <w:szCs w:val="24"/>
        </w:rPr>
      </w:pPr>
      <w:r>
        <w:rPr>
          <w:rFonts w:hint="default" w:ascii="Arial" w:hAnsi="Arial" w:cs="Arial"/>
          <w:sz w:val="24"/>
          <w:szCs w:val="24"/>
        </w:rPr>
        <w:t>-In this way, if the queries you perform access only a fraction of table data and the partitioning function is properly set, there will be less to scan and queries will be faster.</w:t>
      </w:r>
    </w:p>
    <w:p>
      <w:pPr>
        <w:pStyle w:val="8"/>
        <w:widowControl/>
        <w:spacing w:before="0" w:after="0"/>
        <w:ind w:left="0" w:right="0" w:firstLine="0"/>
        <w:jc w:val="left"/>
        <w:rPr>
          <w:rFonts w:hint="default" w:ascii="Arial" w:hAnsi="Arial" w:cs="Arial"/>
          <w:sz w:val="24"/>
          <w:szCs w:val="24"/>
        </w:rPr>
      </w:pPr>
      <w:r>
        <w:rPr>
          <w:rFonts w:hint="default" w:ascii="Arial" w:hAnsi="Arial" w:cs="Arial"/>
          <w:sz w:val="24"/>
          <w:szCs w:val="24"/>
        </w:rPr>
        <w:t>-It is important to note that partitioning makes the most sense when dealing with large data sets. If you have fewer than a million rows or only thousands of records, partitioning will not make a difference.</w:t>
      </w:r>
    </w:p>
    <w:p>
      <w:pPr>
        <w:pStyle w:val="8"/>
        <w:widowControl/>
        <w:spacing w:before="0" w:after="0"/>
        <w:ind w:left="0" w:right="0" w:firstLine="0"/>
        <w:jc w:val="left"/>
        <w:rPr>
          <w:rFonts w:hint="default" w:ascii="Arial" w:hAnsi="Arial" w:cs="Arial"/>
          <w:sz w:val="24"/>
          <w:szCs w:val="24"/>
        </w:rPr>
      </w:pPr>
      <w:r>
        <w:rPr>
          <w:rFonts w:hint="default" w:ascii="Arial" w:hAnsi="Arial" w:cs="Arial"/>
          <w:sz w:val="24"/>
          <w:szCs w:val="24"/>
        </w:rPr>
        <w:t xml:space="preserve">Two types: </w:t>
      </w:r>
      <w:r>
        <w:rPr>
          <w:rFonts w:hint="default" w:ascii="Arial" w:hAnsi="Arial" w:cs="Arial"/>
          <w:b/>
          <w:bCs/>
          <w:sz w:val="24"/>
          <w:szCs w:val="24"/>
        </w:rPr>
        <w:t>Horizontal vs. Vertical Partitioning</w:t>
      </w:r>
    </w:p>
    <w:p>
      <w:pPr>
        <w:pStyle w:val="4"/>
        <w:widowControl/>
        <w:spacing w:before="0" w:after="0"/>
        <w:ind w:left="0" w:right="0" w:firstLine="0"/>
        <w:jc w:val="left"/>
        <w:rPr>
          <w:rFonts w:hint="default" w:ascii="Arial" w:hAnsi="Arial" w:cs="Arial"/>
          <w:sz w:val="24"/>
          <w:szCs w:val="24"/>
        </w:rPr>
      </w:pPr>
      <w:r>
        <w:rPr>
          <w:rFonts w:hint="default" w:ascii="Arial" w:hAnsi="Arial" w:cs="Arial"/>
          <w:b/>
          <w:i w:val="0"/>
          <w:caps w:val="0"/>
          <w:smallCaps w:val="0"/>
          <w:color w:val="000000"/>
          <w:spacing w:val="0"/>
          <w:sz w:val="24"/>
          <w:szCs w:val="24"/>
        </w:rPr>
        <w:t>Horizontal vs. Vertical Partitioning</w:t>
      </w:r>
    </w:p>
    <w:p>
      <w:pPr>
        <w:pStyle w:val="8"/>
        <w:widowControl/>
        <w:spacing w:before="0" w:after="0"/>
        <w:ind w:left="0" w:right="0" w:firstLine="0"/>
        <w:rPr>
          <w:rFonts w:hint="default" w:ascii="Arial" w:hAnsi="Arial" w:cs="Arial"/>
          <w:sz w:val="24"/>
          <w:szCs w:val="24"/>
        </w:rPr>
      </w:pPr>
      <w:r>
        <w:rPr>
          <w:rFonts w:hint="default" w:ascii="Arial" w:hAnsi="Arial" w:cs="Arial"/>
          <w:b w:val="0"/>
          <w:i w:val="0"/>
          <w:caps w:val="0"/>
          <w:smallCaps w:val="0"/>
          <w:color w:val="000000"/>
          <w:spacing w:val="0"/>
          <w:sz w:val="24"/>
          <w:szCs w:val="24"/>
        </w:rPr>
        <w:t>-Horizontal partitioning means that all </w:t>
      </w:r>
      <w:r>
        <w:rPr>
          <w:rStyle w:val="99"/>
          <w:rFonts w:hint="default" w:ascii="Arial" w:hAnsi="Arial" w:cs="Arial"/>
          <w:b/>
          <w:i w:val="0"/>
          <w:caps w:val="0"/>
          <w:smallCaps w:val="0"/>
          <w:color w:val="000000"/>
          <w:spacing w:val="0"/>
          <w:sz w:val="24"/>
          <w:szCs w:val="24"/>
        </w:rPr>
        <w:t>rows</w:t>
      </w:r>
      <w:r>
        <w:rPr>
          <w:rFonts w:hint="default" w:ascii="Arial" w:hAnsi="Arial" w:cs="Arial"/>
          <w:b w:val="0"/>
          <w:i w:val="0"/>
          <w:caps w:val="0"/>
          <w:smallCaps w:val="0"/>
          <w:color w:val="000000"/>
          <w:spacing w:val="0"/>
          <w:sz w:val="24"/>
          <w:szCs w:val="24"/>
        </w:rPr>
        <w:t> matching the partitioning function will be assigned to different physical partitions.</w:t>
      </w:r>
    </w:p>
    <w:p>
      <w:pPr>
        <w:pStyle w:val="8"/>
        <w:widowControl/>
        <w:spacing w:before="0" w:after="0"/>
        <w:ind w:left="0" w:right="0" w:firstLine="0"/>
        <w:rPr>
          <w:rFonts w:hint="default" w:ascii="Arial" w:hAnsi="Arial" w:cs="Arial"/>
          <w:sz w:val="24"/>
          <w:szCs w:val="24"/>
        </w:rPr>
      </w:pPr>
      <w:r>
        <w:rPr>
          <w:rFonts w:hint="default" w:ascii="Arial" w:hAnsi="Arial" w:cs="Arial"/>
          <w:b w:val="0"/>
          <w:i w:val="0"/>
          <w:caps w:val="0"/>
          <w:smallCaps w:val="0"/>
          <w:color w:val="000000"/>
          <w:spacing w:val="0"/>
          <w:sz w:val="24"/>
          <w:szCs w:val="24"/>
        </w:rPr>
        <w:t>- Vertical partitioning allows different table </w:t>
      </w:r>
      <w:r>
        <w:rPr>
          <w:rStyle w:val="99"/>
          <w:rFonts w:hint="default" w:ascii="Arial" w:hAnsi="Arial" w:cs="Arial"/>
          <w:b/>
          <w:i w:val="0"/>
          <w:caps w:val="0"/>
          <w:smallCaps w:val="0"/>
          <w:color w:val="000000"/>
          <w:spacing w:val="0"/>
          <w:sz w:val="24"/>
          <w:szCs w:val="24"/>
        </w:rPr>
        <w:t>columns</w:t>
      </w:r>
      <w:r>
        <w:rPr>
          <w:rFonts w:hint="default" w:ascii="Arial" w:hAnsi="Arial" w:cs="Arial"/>
          <w:b w:val="0"/>
          <w:i w:val="0"/>
          <w:caps w:val="0"/>
          <w:smallCaps w:val="0"/>
          <w:color w:val="000000"/>
          <w:spacing w:val="0"/>
          <w:sz w:val="24"/>
          <w:szCs w:val="24"/>
        </w:rPr>
        <w:t> to be split into different physical partitions.</w:t>
      </w:r>
    </w:p>
    <w:p>
      <w:pPr>
        <w:pStyle w:val="8"/>
        <w:widowControl/>
        <w:spacing w:before="0" w:after="0"/>
        <w:ind w:left="0" w:right="0" w:firstLine="0"/>
        <w:rPr>
          <w:rFonts w:hint="default" w:ascii="Arial" w:hAnsi="Arial" w:cs="Arial"/>
          <w:sz w:val="24"/>
          <w:szCs w:val="24"/>
        </w:rPr>
      </w:pPr>
      <w:r>
        <w:rPr>
          <w:rFonts w:hint="default" w:ascii="Arial" w:hAnsi="Arial" w:cs="Arial"/>
          <w:b w:val="0"/>
          <w:i w:val="0"/>
          <w:caps w:val="0"/>
          <w:smallCaps w:val="0"/>
          <w:color w:val="000000"/>
          <w:spacing w:val="0"/>
          <w:sz w:val="24"/>
          <w:szCs w:val="24"/>
        </w:rPr>
        <w:t>- Currently, MySQL supports horizontal partitioning but not vertical. The engine’s documentation clearly states it won’t support vertical partitions any time soon: ”There are no plans at this time to introduce vertical partitioning into MySQL.”</w:t>
      </w:r>
    </w:p>
    <w:p>
      <w:pPr>
        <w:pStyle w:val="8"/>
        <w:widowControl/>
        <w:spacing w:before="0" w:after="0"/>
        <w:ind w:left="0" w:right="0" w:firstLine="0"/>
        <w:rPr>
          <w:rFonts w:hint="default" w:ascii="Arial" w:hAnsi="Arial" w:cs="Arial"/>
          <w:sz w:val="24"/>
          <w:szCs w:val="24"/>
        </w:rPr>
      </w:pPr>
      <w:r>
        <w:rPr>
          <w:rFonts w:hint="default" w:ascii="Arial" w:hAnsi="Arial" w:cs="Arial"/>
          <w:sz w:val="24"/>
          <w:szCs w:val="24"/>
        </w:rPr>
        <w:drawing>
          <wp:inline distT="0" distB="0" distL="0" distR="0">
            <wp:extent cx="6343650" cy="29241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6343650" cy="2924175"/>
                    </a:xfrm>
                    <a:prstGeom prst="rect">
                      <a:avLst/>
                    </a:prstGeom>
                  </pic:spPr>
                </pic:pic>
              </a:graphicData>
            </a:graphic>
          </wp:inline>
        </w:drawing>
      </w:r>
    </w:p>
    <w:p>
      <w:pPr>
        <w:pStyle w:val="8"/>
        <w:widowControl/>
        <w:spacing w:before="0" w:after="0"/>
        <w:ind w:left="0" w:right="0" w:firstLine="0"/>
        <w:rPr>
          <w:rFonts w:hint="default" w:ascii="Arial" w:hAnsi="Arial" w:cs="Arial"/>
          <w:sz w:val="24"/>
          <w:szCs w:val="24"/>
        </w:rPr>
      </w:pPr>
      <w:r>
        <w:rPr>
          <w:rFonts w:hint="default" w:ascii="Arial" w:hAnsi="Arial" w:cs="Arial"/>
          <w:b w:val="0"/>
          <w:color w:val="000000"/>
          <w:spacing w:val="0"/>
          <w:sz w:val="24"/>
          <w:szCs w:val="24"/>
        </w:rPr>
        <w:t>Vertical partitioning is about splitting up columns</w:t>
      </w:r>
    </w:p>
    <w:p>
      <w:pPr>
        <w:pStyle w:val="8"/>
        <w:rPr>
          <w:rFonts w:hint="default" w:ascii="Arial" w:hAnsi="Arial" w:cs="Arial"/>
          <w:sz w:val="24"/>
          <w:szCs w:val="24"/>
        </w:rPr>
      </w:pPr>
    </w:p>
    <w:p>
      <w:pPr>
        <w:pStyle w:val="8"/>
        <w:widowControl/>
        <w:spacing w:before="0" w:after="0"/>
        <w:ind w:left="0" w:right="0" w:firstLine="0"/>
        <w:rPr>
          <w:rFonts w:hint="default" w:ascii="Arial" w:hAnsi="Arial" w:cs="Arial"/>
          <w:sz w:val="24"/>
          <w:szCs w:val="24"/>
        </w:rPr>
      </w:pPr>
      <w:r>
        <w:rPr>
          <w:rFonts w:hint="default" w:ascii="Arial" w:hAnsi="Arial" w:cs="Arial"/>
          <w:sz w:val="24"/>
          <w:szCs w:val="24"/>
        </w:rPr>
        <w:drawing>
          <wp:inline distT="0" distB="0" distL="0" distR="0">
            <wp:extent cx="6381750" cy="273367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6381750" cy="2733675"/>
                    </a:xfrm>
                    <a:prstGeom prst="rect">
                      <a:avLst/>
                    </a:prstGeom>
                  </pic:spPr>
                </pic:pic>
              </a:graphicData>
            </a:graphic>
          </wp:inline>
        </w:drawing>
      </w:r>
    </w:p>
    <w:p>
      <w:pPr>
        <w:pStyle w:val="8"/>
        <w:widowControl/>
        <w:spacing w:before="0" w:after="0"/>
        <w:ind w:left="0" w:right="0" w:firstLine="0"/>
        <w:rPr>
          <w:rFonts w:hint="default" w:ascii="Arial" w:hAnsi="Arial" w:cs="Arial"/>
          <w:sz w:val="24"/>
          <w:szCs w:val="24"/>
        </w:rPr>
      </w:pPr>
      <w:r>
        <w:rPr>
          <w:rFonts w:hint="default" w:ascii="Arial" w:hAnsi="Arial" w:cs="Arial"/>
          <w:b w:val="0"/>
          <w:color w:val="000000"/>
          <w:spacing w:val="0"/>
          <w:sz w:val="24"/>
          <w:szCs w:val="24"/>
        </w:rPr>
        <w:t>Horizontal partitioning is about splitting up rows</w:t>
      </w:r>
    </w:p>
    <w:p>
      <w:pPr>
        <w:pStyle w:val="8"/>
        <w:widowControl/>
        <w:spacing w:before="0" w:after="0"/>
        <w:ind w:left="0" w:right="0" w:firstLine="0"/>
        <w:jc w:val="left"/>
        <w:rPr>
          <w:rFonts w:hint="default" w:ascii="Arial" w:hAnsi="Arial" w:cs="Arial"/>
          <w:sz w:val="24"/>
          <w:szCs w:val="24"/>
        </w:rPr>
      </w:pPr>
    </w:p>
    <w:p>
      <w:pPr>
        <w:pStyle w:val="8"/>
        <w:widowControl/>
        <w:spacing w:before="0" w:after="0"/>
        <w:ind w:left="0" w:right="0" w:firstLine="0"/>
        <w:jc w:val="left"/>
        <w:rPr>
          <w:rFonts w:hint="default" w:ascii="Arial" w:hAnsi="Arial" w:cs="Arial"/>
          <w:sz w:val="24"/>
          <w:szCs w:val="24"/>
        </w:rPr>
      </w:pPr>
      <w:r>
        <w:rPr>
          <w:rFonts w:hint="default" w:ascii="Arial" w:hAnsi="Arial" w:cs="Arial"/>
          <w:b w:val="0"/>
          <w:i w:val="0"/>
          <w:caps w:val="0"/>
          <w:smallCaps w:val="0"/>
          <w:color w:val="000000"/>
          <w:spacing w:val="0"/>
          <w:sz w:val="24"/>
          <w:szCs w:val="24"/>
        </w:rPr>
        <w:t>Some of the advantages of using partitions are:</w:t>
      </w:r>
    </w:p>
    <w:p>
      <w:pPr>
        <w:pStyle w:val="8"/>
        <w:widowControl/>
        <w:numPr>
          <w:ilvl w:val="0"/>
          <w:numId w:val="3"/>
        </w:numPr>
        <w:tabs>
          <w:tab w:val="left" w:pos="0"/>
        </w:tabs>
        <w:spacing w:before="60" w:after="135"/>
        <w:ind w:left="255" w:right="0" w:firstLine="0"/>
        <w:rPr>
          <w:rFonts w:hint="default" w:ascii="Arial" w:hAnsi="Arial" w:cs="Arial"/>
          <w:sz w:val="24"/>
          <w:szCs w:val="24"/>
        </w:rPr>
      </w:pPr>
      <w:r>
        <w:rPr>
          <w:rStyle w:val="99"/>
          <w:rFonts w:hint="default" w:ascii="Arial" w:hAnsi="Arial" w:cs="Arial"/>
          <w:b/>
          <w:i w:val="0"/>
          <w:caps w:val="0"/>
          <w:smallCaps w:val="0"/>
          <w:color w:val="000000"/>
          <w:spacing w:val="0"/>
          <w:sz w:val="24"/>
          <w:szCs w:val="24"/>
        </w:rPr>
        <w:t>Storage:</w:t>
      </w:r>
      <w:r>
        <w:rPr>
          <w:rFonts w:hint="default" w:ascii="Arial" w:hAnsi="Arial" w:cs="Arial"/>
          <w:b w:val="0"/>
          <w:i w:val="0"/>
          <w:caps w:val="0"/>
          <w:smallCaps w:val="0"/>
          <w:color w:val="000000"/>
          <w:spacing w:val="0"/>
          <w:sz w:val="24"/>
          <w:szCs w:val="24"/>
        </w:rPr>
        <w:t> It is possible to store more data in one table than can be held on a single disk or file system partition.</w:t>
      </w:r>
    </w:p>
    <w:p>
      <w:pPr>
        <w:pStyle w:val="8"/>
        <w:widowControl/>
        <w:numPr>
          <w:ilvl w:val="0"/>
          <w:numId w:val="3"/>
        </w:numPr>
        <w:tabs>
          <w:tab w:val="left" w:pos="0"/>
        </w:tabs>
        <w:spacing w:before="0" w:after="0"/>
        <w:ind w:left="300" w:right="45" w:firstLine="0"/>
        <w:rPr>
          <w:rFonts w:hint="default" w:ascii="Arial" w:hAnsi="Arial" w:cs="Arial"/>
          <w:sz w:val="24"/>
          <w:szCs w:val="24"/>
        </w:rPr>
      </w:pPr>
      <w:r>
        <w:rPr>
          <w:rStyle w:val="99"/>
          <w:rFonts w:hint="default" w:ascii="Arial" w:hAnsi="Arial" w:cs="Arial"/>
          <w:b/>
          <w:i w:val="0"/>
          <w:caps w:val="0"/>
          <w:smallCaps w:val="0"/>
          <w:color w:val="000000"/>
          <w:spacing w:val="0"/>
          <w:sz w:val="24"/>
          <w:szCs w:val="24"/>
        </w:rPr>
        <w:t>Deletion:</w:t>
      </w:r>
      <w:r>
        <w:rPr>
          <w:rFonts w:hint="default" w:ascii="Arial" w:hAnsi="Arial" w:cs="Arial"/>
          <w:b w:val="0"/>
          <w:i w:val="0"/>
          <w:caps w:val="0"/>
          <w:smallCaps w:val="0"/>
          <w:color w:val="000000"/>
          <w:spacing w:val="0"/>
          <w:sz w:val="24"/>
          <w:szCs w:val="24"/>
        </w:rPr>
        <w:t> Dropping a useless partition is almost instantaneous, but a classical </w:t>
      </w:r>
      <w:r>
        <w:rPr>
          <w:rStyle w:val="98"/>
          <w:rFonts w:hint="default" w:ascii="Arial" w:hAnsi="Arial" w:cs="Arial"/>
          <w:b w:val="0"/>
          <w:i w:val="0"/>
          <w:caps w:val="0"/>
          <w:smallCaps w:val="0"/>
          <w:color w:val="000000"/>
          <w:spacing w:val="0"/>
          <w:sz w:val="24"/>
          <w:szCs w:val="24"/>
          <w:highlight w:val="white"/>
          <w:bdr w:val="single" w:color="CCCCCC" w:sz="2" w:space="0"/>
        </w:rPr>
        <w:t>DELETE</w:t>
      </w:r>
      <w:r>
        <w:rPr>
          <w:rFonts w:hint="default" w:ascii="Arial" w:hAnsi="Arial" w:cs="Arial"/>
          <w:b w:val="0"/>
          <w:i w:val="0"/>
          <w:caps w:val="0"/>
          <w:smallCaps w:val="0"/>
          <w:color w:val="000000"/>
          <w:spacing w:val="0"/>
          <w:sz w:val="24"/>
          <w:szCs w:val="24"/>
        </w:rPr>
        <w:t> query run in a very large table could take minutes.</w:t>
      </w:r>
    </w:p>
    <w:p>
      <w:pPr>
        <w:pStyle w:val="8"/>
        <w:widowControl/>
        <w:numPr>
          <w:ilvl w:val="0"/>
          <w:numId w:val="3"/>
        </w:numPr>
        <w:tabs>
          <w:tab w:val="left" w:pos="0"/>
        </w:tabs>
        <w:spacing w:before="0" w:after="0"/>
        <w:ind w:left="300" w:right="45" w:firstLine="0"/>
        <w:rPr>
          <w:rFonts w:hint="default" w:ascii="Arial" w:hAnsi="Arial" w:cs="Arial"/>
          <w:sz w:val="24"/>
          <w:szCs w:val="24"/>
        </w:rPr>
      </w:pPr>
      <w:r>
        <w:rPr>
          <w:rStyle w:val="99"/>
          <w:rFonts w:hint="default" w:ascii="Arial" w:hAnsi="Arial" w:cs="Arial"/>
          <w:b/>
          <w:i w:val="0"/>
          <w:caps w:val="0"/>
          <w:smallCaps w:val="0"/>
          <w:color w:val="000000"/>
          <w:spacing w:val="0"/>
          <w:sz w:val="24"/>
          <w:szCs w:val="24"/>
        </w:rPr>
        <w:t>Partition Pruning:</w:t>
      </w:r>
      <w:r>
        <w:rPr>
          <w:rFonts w:hint="default" w:ascii="Arial" w:hAnsi="Arial" w:cs="Arial"/>
          <w:b w:val="0"/>
          <w:i w:val="0"/>
          <w:caps w:val="0"/>
          <w:smallCaps w:val="0"/>
          <w:color w:val="000000"/>
          <w:spacing w:val="0"/>
          <w:sz w:val="24"/>
          <w:szCs w:val="24"/>
        </w:rPr>
        <w:t> This is the ability to exclude non-matching partitions and their data from a search; it makes querying faster. Also, MySQL 5.7 supports explicit partition selection in queries, which greatly increases the search speed. (Obviously, this only works if you know in advance which partitions you want to use.) This also applies for </w:t>
      </w:r>
      <w:r>
        <w:rPr>
          <w:rStyle w:val="98"/>
          <w:rFonts w:hint="default" w:ascii="Arial" w:hAnsi="Arial" w:cs="Arial"/>
          <w:b w:val="0"/>
          <w:i w:val="0"/>
          <w:caps w:val="0"/>
          <w:smallCaps w:val="0"/>
          <w:color w:val="000000"/>
          <w:spacing w:val="0"/>
          <w:sz w:val="24"/>
          <w:szCs w:val="24"/>
          <w:highlight w:val="white"/>
          <w:bdr w:val="single" w:color="CCCCCC" w:sz="2" w:space="0"/>
        </w:rPr>
        <w:t>DELETE</w:t>
      </w:r>
      <w:r>
        <w:rPr>
          <w:rFonts w:hint="default" w:ascii="Arial" w:hAnsi="Arial" w:cs="Arial"/>
          <w:b w:val="0"/>
          <w:i w:val="0"/>
          <w:caps w:val="0"/>
          <w:smallCaps w:val="0"/>
          <w:color w:val="000000"/>
          <w:spacing w:val="0"/>
          <w:sz w:val="24"/>
          <w:szCs w:val="24"/>
        </w:rPr>
        <w:t>, </w:t>
      </w:r>
      <w:r>
        <w:rPr>
          <w:rStyle w:val="98"/>
          <w:rFonts w:hint="default" w:ascii="Arial" w:hAnsi="Arial" w:cs="Arial"/>
          <w:b w:val="0"/>
          <w:i w:val="0"/>
          <w:caps w:val="0"/>
          <w:smallCaps w:val="0"/>
          <w:color w:val="000000"/>
          <w:spacing w:val="0"/>
          <w:sz w:val="24"/>
          <w:szCs w:val="24"/>
          <w:highlight w:val="white"/>
          <w:bdr w:val="single" w:color="CCCCCC" w:sz="2" w:space="0"/>
        </w:rPr>
        <w:t>INSERT</w:t>
      </w:r>
      <w:r>
        <w:rPr>
          <w:rFonts w:hint="default" w:ascii="Arial" w:hAnsi="Arial" w:cs="Arial"/>
          <w:b w:val="0"/>
          <w:i w:val="0"/>
          <w:caps w:val="0"/>
          <w:smallCaps w:val="0"/>
          <w:color w:val="000000"/>
          <w:spacing w:val="0"/>
          <w:sz w:val="24"/>
          <w:szCs w:val="24"/>
        </w:rPr>
        <w:t>, </w:t>
      </w:r>
      <w:r>
        <w:rPr>
          <w:rStyle w:val="98"/>
          <w:rFonts w:hint="default" w:ascii="Arial" w:hAnsi="Arial" w:cs="Arial"/>
          <w:b w:val="0"/>
          <w:i w:val="0"/>
          <w:caps w:val="0"/>
          <w:smallCaps w:val="0"/>
          <w:color w:val="000000"/>
          <w:spacing w:val="0"/>
          <w:sz w:val="24"/>
          <w:szCs w:val="24"/>
          <w:highlight w:val="white"/>
          <w:bdr w:val="single" w:color="CCCCCC" w:sz="2" w:space="0"/>
        </w:rPr>
        <w:t>REPLACE</w:t>
      </w:r>
      <w:r>
        <w:rPr>
          <w:rFonts w:hint="default" w:ascii="Arial" w:hAnsi="Arial" w:cs="Arial"/>
          <w:b w:val="0"/>
          <w:i w:val="0"/>
          <w:caps w:val="0"/>
          <w:smallCaps w:val="0"/>
          <w:color w:val="000000"/>
          <w:spacing w:val="0"/>
          <w:sz w:val="24"/>
          <w:szCs w:val="24"/>
        </w:rPr>
        <w:t>, and </w:t>
      </w:r>
      <w:r>
        <w:rPr>
          <w:rStyle w:val="98"/>
          <w:rFonts w:hint="default" w:ascii="Arial" w:hAnsi="Arial" w:cs="Arial"/>
          <w:b w:val="0"/>
          <w:i w:val="0"/>
          <w:caps w:val="0"/>
          <w:smallCaps w:val="0"/>
          <w:color w:val="000000"/>
          <w:spacing w:val="0"/>
          <w:sz w:val="24"/>
          <w:szCs w:val="24"/>
          <w:highlight w:val="white"/>
          <w:bdr w:val="single" w:color="CCCCCC" w:sz="2" w:space="0"/>
        </w:rPr>
        <w:t>UPDATE</w:t>
      </w:r>
      <w:r>
        <w:rPr>
          <w:rFonts w:hint="default" w:ascii="Arial" w:hAnsi="Arial" w:cs="Arial"/>
          <w:b w:val="0"/>
          <w:i w:val="0"/>
          <w:caps w:val="0"/>
          <w:smallCaps w:val="0"/>
          <w:color w:val="000000"/>
          <w:spacing w:val="0"/>
          <w:sz w:val="24"/>
          <w:szCs w:val="24"/>
        </w:rPr>
        <w:t>statements as well as </w:t>
      </w:r>
      <w:r>
        <w:rPr>
          <w:rStyle w:val="98"/>
          <w:rFonts w:hint="default" w:ascii="Arial" w:hAnsi="Arial" w:cs="Arial"/>
          <w:b w:val="0"/>
          <w:i w:val="0"/>
          <w:caps w:val="0"/>
          <w:smallCaps w:val="0"/>
          <w:color w:val="000000"/>
          <w:spacing w:val="0"/>
          <w:sz w:val="24"/>
          <w:szCs w:val="24"/>
          <w:highlight w:val="white"/>
          <w:bdr w:val="single" w:color="CCCCCC" w:sz="2" w:space="0"/>
        </w:rPr>
        <w:t>LOAD DATA</w:t>
      </w:r>
      <w:r>
        <w:rPr>
          <w:rFonts w:hint="default" w:ascii="Arial" w:hAnsi="Arial" w:cs="Arial"/>
          <w:b w:val="0"/>
          <w:i w:val="0"/>
          <w:caps w:val="0"/>
          <w:smallCaps w:val="0"/>
          <w:color w:val="000000"/>
          <w:spacing w:val="0"/>
          <w:sz w:val="24"/>
          <w:szCs w:val="24"/>
        </w:rPr>
        <w:t> and </w:t>
      </w:r>
      <w:r>
        <w:rPr>
          <w:rStyle w:val="98"/>
          <w:rFonts w:hint="default" w:ascii="Arial" w:hAnsi="Arial" w:cs="Arial"/>
          <w:b w:val="0"/>
          <w:i w:val="0"/>
          <w:caps w:val="0"/>
          <w:smallCaps w:val="0"/>
          <w:color w:val="000000"/>
          <w:spacing w:val="0"/>
          <w:sz w:val="24"/>
          <w:szCs w:val="24"/>
          <w:highlight w:val="white"/>
          <w:bdr w:val="single" w:color="CCCCCC" w:sz="2" w:space="0"/>
        </w:rPr>
        <w:t>LOAD XML</w:t>
      </w:r>
      <w:r>
        <w:rPr>
          <w:rFonts w:hint="default" w:ascii="Arial" w:hAnsi="Arial" w:cs="Arial"/>
          <w:b w:val="0"/>
          <w:i w:val="0"/>
          <w:caps w:val="0"/>
          <w:smallCaps w:val="0"/>
          <w:color w:val="000000"/>
          <w:spacing w:val="0"/>
          <w:sz w:val="24"/>
          <w:szCs w:val="24"/>
        </w:rPr>
        <w:t>.</w:t>
      </w:r>
    </w:p>
    <w:p>
      <w:pPr>
        <w:pStyle w:val="8"/>
        <w:rPr>
          <w:rFonts w:hint="default" w:ascii="Arial" w:hAnsi="Arial" w:cs="Arial"/>
          <w:sz w:val="24"/>
          <w:szCs w:val="24"/>
        </w:rPr>
      </w:pPr>
      <w:r>
        <w:rPr>
          <w:rFonts w:hint="default" w:ascii="Arial" w:hAnsi="Arial" w:cs="Arial"/>
          <w:sz w:val="24"/>
          <w:szCs w:val="24"/>
        </w:rPr>
        <w:t>How to Check If Your Engine Supports Partitioning:</w:t>
      </w:r>
      <w:r>
        <w:rPr>
          <w:rFonts w:hint="default" w:ascii="Arial" w:hAnsi="Arial" w:cs="Arial"/>
          <w:sz w:val="24"/>
          <w:szCs w:val="24"/>
        </w:rPr>
        <w:br w:type="textWrapping"/>
      </w:r>
    </w:p>
    <w:p>
      <w:pPr>
        <w:pStyle w:val="8"/>
        <w:rPr>
          <w:rFonts w:hint="default" w:ascii="Arial" w:hAnsi="Arial" w:cs="Arial"/>
          <w:sz w:val="24"/>
          <w:szCs w:val="24"/>
        </w:rPr>
      </w:pPr>
      <w:r>
        <w:rPr>
          <w:rFonts w:hint="default" w:ascii="Arial" w:hAnsi="Arial" w:cs="Arial"/>
          <w:sz w:val="24"/>
          <w:szCs w:val="24"/>
        </w:rPr>
        <w:t>1. SHOW PLUGINS</w:t>
      </w:r>
    </w:p>
    <w:p>
      <w:pPr>
        <w:pStyle w:val="8"/>
        <w:rPr>
          <w:rFonts w:hint="default" w:ascii="Arial" w:hAnsi="Arial" w:cs="Arial"/>
          <w:sz w:val="24"/>
          <w:szCs w:val="24"/>
        </w:rPr>
      </w:pPr>
      <w:r>
        <w:rPr>
          <w:rFonts w:hint="default" w:ascii="Arial" w:hAnsi="Arial" w:cs="Arial"/>
          <w:sz w:val="24"/>
          <w:szCs w:val="24"/>
        </w:rPr>
        <w:t>2.INFORMATION_SCHEMA.PLUGINS</w:t>
      </w:r>
    </w:p>
    <w:p>
      <w:pPr>
        <w:pStyle w:val="8"/>
        <w:rPr>
          <w:rFonts w:hint="default" w:ascii="Arial" w:hAnsi="Arial" w:cs="Arial"/>
          <w:sz w:val="24"/>
          <w:szCs w:val="24"/>
        </w:rPr>
      </w:pPr>
    </w:p>
    <w:p>
      <w:pPr>
        <w:pStyle w:val="8"/>
        <w:rPr>
          <w:rFonts w:hint="default" w:ascii="Arial" w:hAnsi="Arial" w:cs="Arial"/>
          <w:sz w:val="24"/>
          <w:szCs w:val="24"/>
        </w:rPr>
      </w:pPr>
      <w:r>
        <w:rPr>
          <w:rFonts w:hint="default" w:ascii="Arial" w:hAnsi="Arial" w:cs="Arial"/>
          <w:sz w:val="24"/>
          <w:szCs w:val="24"/>
        </w:rPr>
        <w:t xml:space="preserve">ex. </w:t>
      </w:r>
    </w:p>
    <w:p>
      <w:pPr>
        <w:pStyle w:val="8"/>
        <w:rPr>
          <w:rFonts w:hint="default" w:ascii="Arial" w:hAnsi="Arial" w:cs="Arial"/>
          <w:sz w:val="24"/>
          <w:szCs w:val="24"/>
        </w:rPr>
      </w:pPr>
    </w:p>
    <w:tbl>
      <w:tblPr>
        <w:tblStyle w:val="15"/>
        <w:tblW w:w="7202" w:type="dxa"/>
        <w:tblInd w:w="0" w:type="dxa"/>
        <w:tblLayout w:type="fixed"/>
        <w:tblCellMar>
          <w:top w:w="0" w:type="dxa"/>
          <w:left w:w="0" w:type="dxa"/>
          <w:bottom w:w="0" w:type="dxa"/>
          <w:right w:w="0" w:type="dxa"/>
        </w:tblCellMar>
      </w:tblPr>
      <w:tblGrid>
        <w:gridCol w:w="7202"/>
      </w:tblGrid>
      <w:tr>
        <w:tblPrEx>
          <w:tblLayout w:type="fixed"/>
          <w:tblCellMar>
            <w:top w:w="0" w:type="dxa"/>
            <w:left w:w="0" w:type="dxa"/>
            <w:bottom w:w="0" w:type="dxa"/>
            <w:right w:w="0" w:type="dxa"/>
          </w:tblCellMar>
        </w:tblPrEx>
        <w:tc>
          <w:tcPr>
            <w:tcW w:w="7202" w:type="dxa"/>
            <w:shd w:val="clear" w:color="auto" w:fill="auto"/>
            <w:vAlign w:val="center"/>
          </w:tcPr>
          <w:p>
            <w:pPr>
              <w:pStyle w:val="360"/>
              <w:spacing w:before="0" w:after="0"/>
              <w:ind w:left="0" w:right="0" w:firstLine="0"/>
              <w:jc w:val="left"/>
              <w:rPr>
                <w:rFonts w:hint="default" w:ascii="Arial" w:hAnsi="Arial" w:cs="Arial"/>
                <w:sz w:val="24"/>
                <w:szCs w:val="24"/>
              </w:rPr>
            </w:pPr>
            <w:r>
              <w:rPr>
                <w:rStyle w:val="98"/>
                <w:rFonts w:hint="default" w:ascii="Arial" w:hAnsi="Arial" w:cs="Arial"/>
                <w:b/>
                <w:i w:val="0"/>
                <w:caps w:val="0"/>
                <w:smallCaps w:val="0"/>
                <w:color w:val="006699"/>
                <w:sz w:val="24"/>
                <w:szCs w:val="24"/>
              </w:rPr>
              <w:t>CREATE</w:t>
            </w:r>
            <w:r>
              <w:rPr>
                <w:rFonts w:hint="default" w:ascii="Arial" w:hAnsi="Arial" w:cs="Arial"/>
                <w:b w:val="0"/>
                <w:i w:val="0"/>
                <w:caps w:val="0"/>
                <w:smallCaps w:val="0"/>
                <w:sz w:val="24"/>
                <w:szCs w:val="24"/>
              </w:rPr>
              <w:t xml:space="preserve"> </w:t>
            </w:r>
            <w:r>
              <w:rPr>
                <w:rStyle w:val="98"/>
                <w:rFonts w:hint="default" w:ascii="Arial" w:hAnsi="Arial" w:cs="Arial"/>
                <w:b/>
                <w:i w:val="0"/>
                <w:caps w:val="0"/>
                <w:smallCaps w:val="0"/>
                <w:color w:val="006699"/>
                <w:sz w:val="24"/>
                <w:szCs w:val="24"/>
              </w:rPr>
              <w:t>TABLE</w:t>
            </w:r>
            <w:r>
              <w:rPr>
                <w:rFonts w:hint="default" w:ascii="Arial" w:hAnsi="Arial" w:cs="Arial"/>
                <w:b w:val="0"/>
                <w:i w:val="0"/>
                <w:caps w:val="0"/>
                <w:smallCaps w:val="0"/>
                <w:sz w:val="24"/>
                <w:szCs w:val="24"/>
              </w:rPr>
              <w:t xml:space="preserve"> </w:t>
            </w:r>
            <w:r>
              <w:rPr>
                <w:rStyle w:val="98"/>
                <w:rFonts w:hint="default" w:ascii="Arial" w:hAnsi="Arial" w:cs="Arial"/>
                <w:b w:val="0"/>
                <w:i w:val="0"/>
                <w:caps w:val="0"/>
                <w:smallCaps w:val="0"/>
                <w:color w:val="000000"/>
                <w:sz w:val="24"/>
                <w:szCs w:val="24"/>
              </w:rPr>
              <w:t>userslogs (</w:t>
            </w:r>
          </w:p>
          <w:p>
            <w:pPr>
              <w:pStyle w:val="360"/>
              <w:spacing w:before="0" w:after="0"/>
              <w:ind w:left="0" w:right="0" w:firstLine="0"/>
              <w:jc w:val="left"/>
              <w:rPr>
                <w:rFonts w:hint="default" w:ascii="Arial" w:hAnsi="Arial" w:cs="Arial"/>
                <w:sz w:val="24"/>
                <w:szCs w:val="24"/>
              </w:rPr>
            </w:pPr>
            <w:r>
              <w:rPr>
                <w:rStyle w:val="98"/>
                <w:rFonts w:hint="default" w:ascii="Arial" w:hAnsi="Arial" w:cs="Arial"/>
                <w:caps w:val="0"/>
                <w:smallCaps w:val="0"/>
                <w:sz w:val="24"/>
                <w:szCs w:val="24"/>
              </w:rPr>
              <w:t>    </w:t>
            </w:r>
            <w:r>
              <w:rPr>
                <w:rStyle w:val="98"/>
                <w:rFonts w:hint="default" w:ascii="Arial" w:hAnsi="Arial" w:cs="Arial"/>
                <w:b w:val="0"/>
                <w:i w:val="0"/>
                <w:caps w:val="0"/>
                <w:smallCaps w:val="0"/>
                <w:color w:val="000000"/>
                <w:sz w:val="24"/>
                <w:szCs w:val="24"/>
              </w:rPr>
              <w:t xml:space="preserve">username </w:t>
            </w:r>
            <w:r>
              <w:rPr>
                <w:rStyle w:val="98"/>
                <w:rFonts w:hint="default" w:ascii="Arial" w:hAnsi="Arial" w:cs="Arial"/>
                <w:b/>
                <w:i w:val="0"/>
                <w:caps w:val="0"/>
                <w:smallCaps w:val="0"/>
                <w:color w:val="006699"/>
                <w:sz w:val="24"/>
                <w:szCs w:val="24"/>
              </w:rPr>
              <w:t>VARCHAR</w:t>
            </w:r>
            <w:r>
              <w:rPr>
                <w:rStyle w:val="98"/>
                <w:rFonts w:hint="default" w:ascii="Arial" w:hAnsi="Arial" w:cs="Arial"/>
                <w:b w:val="0"/>
                <w:i w:val="0"/>
                <w:caps w:val="0"/>
                <w:smallCaps w:val="0"/>
                <w:color w:val="000000"/>
                <w:sz w:val="24"/>
                <w:szCs w:val="24"/>
              </w:rPr>
              <w:t xml:space="preserve">(20) </w:t>
            </w:r>
            <w:r>
              <w:rPr>
                <w:rStyle w:val="98"/>
                <w:rFonts w:hint="default" w:ascii="Arial" w:hAnsi="Arial" w:cs="Arial"/>
                <w:b w:val="0"/>
                <w:i w:val="0"/>
                <w:caps w:val="0"/>
                <w:smallCaps w:val="0"/>
                <w:color w:val="808080"/>
                <w:sz w:val="24"/>
                <w:szCs w:val="24"/>
              </w:rPr>
              <w:t>NOT</w:t>
            </w:r>
            <w:r>
              <w:rPr>
                <w:rFonts w:hint="default" w:ascii="Arial" w:hAnsi="Arial" w:cs="Arial"/>
                <w:b w:val="0"/>
                <w:i w:val="0"/>
                <w:caps w:val="0"/>
                <w:smallCaps w:val="0"/>
                <w:sz w:val="24"/>
                <w:szCs w:val="24"/>
              </w:rPr>
              <w:t xml:space="preserve"> </w:t>
            </w:r>
            <w:r>
              <w:rPr>
                <w:rStyle w:val="98"/>
                <w:rFonts w:hint="default" w:ascii="Arial" w:hAnsi="Arial" w:cs="Arial"/>
                <w:b w:val="0"/>
                <w:i w:val="0"/>
                <w:caps w:val="0"/>
                <w:smallCaps w:val="0"/>
                <w:color w:val="808080"/>
                <w:sz w:val="24"/>
                <w:szCs w:val="24"/>
              </w:rPr>
              <w:t>NULL</w:t>
            </w:r>
            <w:r>
              <w:rPr>
                <w:rStyle w:val="98"/>
                <w:rFonts w:hint="default" w:ascii="Arial" w:hAnsi="Arial" w:cs="Arial"/>
                <w:b w:val="0"/>
                <w:i w:val="0"/>
                <w:caps w:val="0"/>
                <w:smallCaps w:val="0"/>
                <w:color w:val="000000"/>
                <w:sz w:val="24"/>
                <w:szCs w:val="24"/>
              </w:rPr>
              <w:t>,</w:t>
            </w:r>
          </w:p>
          <w:p>
            <w:pPr>
              <w:pStyle w:val="360"/>
              <w:spacing w:before="0" w:after="0"/>
              <w:ind w:left="0" w:right="0" w:firstLine="0"/>
              <w:jc w:val="left"/>
              <w:rPr>
                <w:rFonts w:hint="default" w:ascii="Arial" w:hAnsi="Arial" w:cs="Arial"/>
                <w:sz w:val="24"/>
                <w:szCs w:val="24"/>
              </w:rPr>
            </w:pPr>
            <w:r>
              <w:rPr>
                <w:rStyle w:val="98"/>
                <w:rFonts w:hint="default" w:ascii="Arial" w:hAnsi="Arial" w:cs="Arial"/>
                <w:caps w:val="0"/>
                <w:smallCaps w:val="0"/>
                <w:sz w:val="24"/>
                <w:szCs w:val="24"/>
              </w:rPr>
              <w:t>    </w:t>
            </w:r>
            <w:r>
              <w:rPr>
                <w:rStyle w:val="98"/>
                <w:rFonts w:hint="default" w:ascii="Arial" w:hAnsi="Arial" w:cs="Arial"/>
                <w:b w:val="0"/>
                <w:i w:val="0"/>
                <w:caps w:val="0"/>
                <w:smallCaps w:val="0"/>
                <w:color w:val="000000"/>
                <w:sz w:val="24"/>
                <w:szCs w:val="24"/>
              </w:rPr>
              <w:t xml:space="preserve">logdata BLOB </w:t>
            </w:r>
            <w:r>
              <w:rPr>
                <w:rStyle w:val="98"/>
                <w:rFonts w:hint="default" w:ascii="Arial" w:hAnsi="Arial" w:cs="Arial"/>
                <w:b w:val="0"/>
                <w:i w:val="0"/>
                <w:caps w:val="0"/>
                <w:smallCaps w:val="0"/>
                <w:color w:val="808080"/>
                <w:sz w:val="24"/>
                <w:szCs w:val="24"/>
              </w:rPr>
              <w:t>NOT</w:t>
            </w:r>
            <w:r>
              <w:rPr>
                <w:rFonts w:hint="default" w:ascii="Arial" w:hAnsi="Arial" w:cs="Arial"/>
                <w:b w:val="0"/>
                <w:i w:val="0"/>
                <w:caps w:val="0"/>
                <w:smallCaps w:val="0"/>
                <w:sz w:val="24"/>
                <w:szCs w:val="24"/>
              </w:rPr>
              <w:t xml:space="preserve"> </w:t>
            </w:r>
            <w:r>
              <w:rPr>
                <w:rStyle w:val="98"/>
                <w:rFonts w:hint="default" w:ascii="Arial" w:hAnsi="Arial" w:cs="Arial"/>
                <w:b w:val="0"/>
                <w:i w:val="0"/>
                <w:caps w:val="0"/>
                <w:smallCaps w:val="0"/>
                <w:color w:val="808080"/>
                <w:sz w:val="24"/>
                <w:szCs w:val="24"/>
              </w:rPr>
              <w:t>NULL</w:t>
            </w:r>
            <w:r>
              <w:rPr>
                <w:rStyle w:val="98"/>
                <w:rFonts w:hint="default" w:ascii="Arial" w:hAnsi="Arial" w:cs="Arial"/>
                <w:b w:val="0"/>
                <w:i w:val="0"/>
                <w:caps w:val="0"/>
                <w:smallCaps w:val="0"/>
                <w:color w:val="000000"/>
                <w:sz w:val="24"/>
                <w:szCs w:val="24"/>
              </w:rPr>
              <w:t>,</w:t>
            </w:r>
          </w:p>
          <w:p>
            <w:pPr>
              <w:pStyle w:val="360"/>
              <w:spacing w:before="0" w:after="0"/>
              <w:ind w:left="0" w:right="0" w:firstLine="0"/>
              <w:jc w:val="left"/>
              <w:rPr>
                <w:rFonts w:hint="default" w:ascii="Arial" w:hAnsi="Arial" w:cs="Arial"/>
                <w:sz w:val="24"/>
                <w:szCs w:val="24"/>
              </w:rPr>
            </w:pPr>
            <w:r>
              <w:rPr>
                <w:rStyle w:val="98"/>
                <w:rFonts w:hint="default" w:ascii="Arial" w:hAnsi="Arial" w:cs="Arial"/>
                <w:b/>
                <w:bCs/>
                <w:caps w:val="0"/>
                <w:smallCaps w:val="0"/>
                <w:sz w:val="24"/>
                <w:szCs w:val="24"/>
                <w:highlight w:val="yellow"/>
              </w:rPr>
              <w:t>    </w:t>
            </w:r>
            <w:r>
              <w:rPr>
                <w:rStyle w:val="98"/>
                <w:rFonts w:hint="default" w:ascii="Arial" w:hAnsi="Arial" w:cs="Arial"/>
                <w:b/>
                <w:bCs/>
                <w:i w:val="0"/>
                <w:caps w:val="0"/>
                <w:smallCaps w:val="0"/>
                <w:color w:val="000000"/>
                <w:sz w:val="24"/>
                <w:szCs w:val="24"/>
                <w:highlight w:val="yellow"/>
              </w:rPr>
              <w:t>created</w:t>
            </w:r>
            <w:r>
              <w:rPr>
                <w:rStyle w:val="98"/>
                <w:rFonts w:hint="default" w:ascii="Arial" w:hAnsi="Arial" w:cs="Arial"/>
                <w:b w:val="0"/>
                <w:i w:val="0"/>
                <w:caps w:val="0"/>
                <w:smallCaps w:val="0"/>
                <w:color w:val="000000"/>
                <w:sz w:val="24"/>
                <w:szCs w:val="24"/>
              </w:rPr>
              <w:t xml:space="preserve"> DATETIME </w:t>
            </w:r>
            <w:r>
              <w:rPr>
                <w:rStyle w:val="98"/>
                <w:rFonts w:hint="default" w:ascii="Arial" w:hAnsi="Arial" w:cs="Arial"/>
                <w:b w:val="0"/>
                <w:i w:val="0"/>
                <w:caps w:val="0"/>
                <w:smallCaps w:val="0"/>
                <w:color w:val="808080"/>
                <w:sz w:val="24"/>
                <w:szCs w:val="24"/>
              </w:rPr>
              <w:t>NOT</w:t>
            </w:r>
            <w:r>
              <w:rPr>
                <w:rFonts w:hint="default" w:ascii="Arial" w:hAnsi="Arial" w:cs="Arial"/>
                <w:b w:val="0"/>
                <w:i w:val="0"/>
                <w:caps w:val="0"/>
                <w:smallCaps w:val="0"/>
                <w:sz w:val="24"/>
                <w:szCs w:val="24"/>
              </w:rPr>
              <w:t xml:space="preserve"> </w:t>
            </w:r>
            <w:r>
              <w:rPr>
                <w:rStyle w:val="98"/>
                <w:rFonts w:hint="default" w:ascii="Arial" w:hAnsi="Arial" w:cs="Arial"/>
                <w:b w:val="0"/>
                <w:i w:val="0"/>
                <w:caps w:val="0"/>
                <w:smallCaps w:val="0"/>
                <w:color w:val="808080"/>
                <w:sz w:val="24"/>
                <w:szCs w:val="24"/>
              </w:rPr>
              <w:t>NULL</w:t>
            </w:r>
            <w:r>
              <w:rPr>
                <w:rStyle w:val="98"/>
                <w:rFonts w:hint="default" w:ascii="Arial" w:hAnsi="Arial" w:cs="Arial"/>
                <w:b w:val="0"/>
                <w:i w:val="0"/>
                <w:caps w:val="0"/>
                <w:smallCaps w:val="0"/>
                <w:color w:val="000000"/>
                <w:sz w:val="24"/>
                <w:szCs w:val="24"/>
              </w:rPr>
              <w:t>,</w:t>
            </w:r>
          </w:p>
          <w:p>
            <w:pPr>
              <w:pStyle w:val="360"/>
              <w:spacing w:before="0" w:after="0"/>
              <w:ind w:left="0" w:right="0" w:firstLine="0"/>
              <w:jc w:val="left"/>
              <w:rPr>
                <w:rFonts w:hint="default" w:ascii="Arial" w:hAnsi="Arial" w:cs="Arial"/>
                <w:sz w:val="24"/>
                <w:szCs w:val="24"/>
              </w:rPr>
            </w:pPr>
            <w:r>
              <w:rPr>
                <w:rStyle w:val="98"/>
                <w:rFonts w:hint="default" w:ascii="Arial" w:hAnsi="Arial" w:cs="Arial"/>
                <w:caps w:val="0"/>
                <w:smallCaps w:val="0"/>
                <w:sz w:val="24"/>
                <w:szCs w:val="24"/>
              </w:rPr>
              <w:t>    </w:t>
            </w:r>
            <w:r>
              <w:rPr>
                <w:rStyle w:val="98"/>
                <w:rFonts w:hint="default" w:ascii="Arial" w:hAnsi="Arial" w:cs="Arial"/>
                <w:b/>
                <w:i w:val="0"/>
                <w:caps w:val="0"/>
                <w:smallCaps w:val="0"/>
                <w:color w:val="006699"/>
                <w:sz w:val="24"/>
                <w:szCs w:val="24"/>
              </w:rPr>
              <w:t>PRIMARY</w:t>
            </w:r>
            <w:r>
              <w:rPr>
                <w:rFonts w:hint="default" w:ascii="Arial" w:hAnsi="Arial" w:cs="Arial"/>
                <w:b w:val="0"/>
                <w:i w:val="0"/>
                <w:caps w:val="0"/>
                <w:smallCaps w:val="0"/>
                <w:sz w:val="24"/>
                <w:szCs w:val="24"/>
              </w:rPr>
              <w:t xml:space="preserve"> </w:t>
            </w:r>
            <w:r>
              <w:rPr>
                <w:rStyle w:val="98"/>
                <w:rFonts w:hint="default" w:ascii="Arial" w:hAnsi="Arial" w:cs="Arial"/>
                <w:b/>
                <w:i w:val="0"/>
                <w:caps w:val="0"/>
                <w:smallCaps w:val="0"/>
                <w:color w:val="006699"/>
                <w:sz w:val="24"/>
                <w:szCs w:val="24"/>
                <w:u w:val="double"/>
              </w:rPr>
              <w:t>KEY</w:t>
            </w:r>
            <w:r>
              <w:rPr>
                <w:rStyle w:val="98"/>
                <w:rFonts w:hint="default" w:ascii="Arial" w:hAnsi="Arial" w:cs="Arial"/>
                <w:b w:val="0"/>
                <w:i w:val="0"/>
                <w:caps w:val="0"/>
                <w:smallCaps w:val="0"/>
                <w:color w:val="000000"/>
                <w:sz w:val="24"/>
                <w:szCs w:val="24"/>
              </w:rPr>
              <w:t>(username, created)</w:t>
            </w:r>
          </w:p>
          <w:p>
            <w:pPr>
              <w:pStyle w:val="360"/>
              <w:spacing w:before="0" w:after="0"/>
              <w:ind w:left="0" w:right="0" w:firstLine="0"/>
              <w:jc w:val="left"/>
              <w:rPr>
                <w:rFonts w:hint="default" w:ascii="Arial" w:hAnsi="Arial" w:cs="Arial"/>
                <w:sz w:val="24"/>
                <w:szCs w:val="24"/>
              </w:rPr>
            </w:pPr>
            <w:r>
              <w:rPr>
                <w:rStyle w:val="98"/>
                <w:rFonts w:hint="default" w:ascii="Arial" w:hAnsi="Arial" w:cs="Arial"/>
                <w:b w:val="0"/>
                <w:i w:val="0"/>
                <w:caps w:val="0"/>
                <w:smallCaps w:val="0"/>
                <w:color w:val="000000"/>
                <w:sz w:val="24"/>
                <w:szCs w:val="24"/>
              </w:rPr>
              <w:t>)</w:t>
            </w:r>
          </w:p>
          <w:p>
            <w:pPr>
              <w:pStyle w:val="360"/>
              <w:spacing w:before="0" w:after="0"/>
              <w:ind w:left="0" w:right="0" w:firstLine="0"/>
              <w:jc w:val="left"/>
              <w:rPr>
                <w:rFonts w:hint="default" w:ascii="Arial" w:hAnsi="Arial" w:cs="Arial"/>
                <w:sz w:val="24"/>
                <w:szCs w:val="24"/>
              </w:rPr>
            </w:pPr>
            <w:r>
              <w:rPr>
                <w:rStyle w:val="98"/>
                <w:rFonts w:hint="default" w:ascii="Arial" w:hAnsi="Arial" w:cs="Arial"/>
                <w:b w:val="0"/>
                <w:i w:val="0"/>
                <w:caps w:val="0"/>
                <w:smallCaps w:val="0"/>
                <w:color w:val="000000"/>
                <w:sz w:val="24"/>
                <w:szCs w:val="24"/>
              </w:rPr>
              <w:t xml:space="preserve">PARTITION </w:t>
            </w:r>
            <w:r>
              <w:rPr>
                <w:rStyle w:val="98"/>
                <w:rFonts w:hint="default" w:ascii="Arial" w:hAnsi="Arial" w:cs="Arial"/>
                <w:b/>
                <w:i w:val="0"/>
                <w:caps w:val="0"/>
                <w:smallCaps w:val="0"/>
                <w:color w:val="006699"/>
                <w:sz w:val="24"/>
                <w:szCs w:val="24"/>
              </w:rPr>
              <w:t>BY</w:t>
            </w:r>
            <w:r>
              <w:rPr>
                <w:rFonts w:hint="default" w:ascii="Arial" w:hAnsi="Arial" w:cs="Arial"/>
                <w:b w:val="0"/>
                <w:i w:val="0"/>
                <w:caps w:val="0"/>
                <w:smallCaps w:val="0"/>
                <w:sz w:val="24"/>
                <w:szCs w:val="24"/>
              </w:rPr>
              <w:t xml:space="preserve"> </w:t>
            </w:r>
            <w:r>
              <w:rPr>
                <w:rStyle w:val="98"/>
                <w:rFonts w:hint="default" w:ascii="Arial" w:hAnsi="Arial" w:cs="Arial"/>
                <w:b w:val="0"/>
                <w:i w:val="0"/>
                <w:caps w:val="0"/>
                <w:smallCaps w:val="0"/>
                <w:color w:val="000000"/>
                <w:sz w:val="24"/>
                <w:szCs w:val="24"/>
              </w:rPr>
              <w:t xml:space="preserve">RANGE( </w:t>
            </w:r>
            <w:r>
              <w:rPr>
                <w:rStyle w:val="98"/>
                <w:rFonts w:hint="default" w:ascii="Arial" w:hAnsi="Arial" w:cs="Arial"/>
                <w:b w:val="0"/>
                <w:i w:val="0"/>
                <w:caps w:val="0"/>
                <w:smallCaps w:val="0"/>
                <w:color w:val="FF1493"/>
                <w:sz w:val="24"/>
                <w:szCs w:val="24"/>
              </w:rPr>
              <w:t>YEAR</w:t>
            </w:r>
            <w:r>
              <w:rPr>
                <w:rStyle w:val="98"/>
                <w:rFonts w:hint="default" w:ascii="Arial" w:hAnsi="Arial" w:cs="Arial"/>
                <w:b w:val="0"/>
                <w:i w:val="0"/>
                <w:caps w:val="0"/>
                <w:smallCaps w:val="0"/>
                <w:color w:val="000000"/>
                <w:sz w:val="24"/>
                <w:szCs w:val="24"/>
              </w:rPr>
              <w:t>(</w:t>
            </w:r>
            <w:r>
              <w:rPr>
                <w:rStyle w:val="98"/>
                <w:rFonts w:hint="default" w:ascii="Arial" w:hAnsi="Arial" w:cs="Arial"/>
                <w:b/>
                <w:bCs/>
                <w:i w:val="0"/>
                <w:caps w:val="0"/>
                <w:smallCaps w:val="0"/>
                <w:color w:val="000000"/>
                <w:sz w:val="24"/>
                <w:szCs w:val="24"/>
                <w:highlight w:val="yellow"/>
              </w:rPr>
              <w:t>created</w:t>
            </w:r>
            <w:r>
              <w:rPr>
                <w:rStyle w:val="98"/>
                <w:rFonts w:hint="default" w:ascii="Arial" w:hAnsi="Arial" w:cs="Arial"/>
                <w:b w:val="0"/>
                <w:i w:val="0"/>
                <w:caps w:val="0"/>
                <w:smallCaps w:val="0"/>
                <w:color w:val="000000"/>
                <w:sz w:val="24"/>
                <w:szCs w:val="24"/>
              </w:rPr>
              <w:t>) )(</w:t>
            </w:r>
          </w:p>
          <w:p>
            <w:pPr>
              <w:pStyle w:val="360"/>
              <w:spacing w:before="0" w:after="0"/>
              <w:ind w:left="0" w:right="0" w:firstLine="0"/>
              <w:jc w:val="left"/>
              <w:rPr>
                <w:rFonts w:hint="default" w:ascii="Arial" w:hAnsi="Arial" w:cs="Arial"/>
                <w:sz w:val="24"/>
                <w:szCs w:val="24"/>
              </w:rPr>
            </w:pPr>
            <w:r>
              <w:rPr>
                <w:rStyle w:val="98"/>
                <w:rFonts w:hint="default" w:ascii="Arial" w:hAnsi="Arial" w:cs="Arial"/>
                <w:caps w:val="0"/>
                <w:smallCaps w:val="0"/>
                <w:sz w:val="24"/>
                <w:szCs w:val="24"/>
              </w:rPr>
              <w:t>    </w:t>
            </w:r>
            <w:r>
              <w:rPr>
                <w:rStyle w:val="98"/>
                <w:rFonts w:hint="default" w:ascii="Arial" w:hAnsi="Arial" w:cs="Arial"/>
                <w:b w:val="0"/>
                <w:i w:val="0"/>
                <w:caps w:val="0"/>
                <w:smallCaps w:val="0"/>
                <w:color w:val="000000"/>
                <w:sz w:val="24"/>
                <w:szCs w:val="24"/>
              </w:rPr>
              <w:t xml:space="preserve">PARTITION </w:t>
            </w:r>
            <w:r>
              <w:rPr>
                <w:rStyle w:val="98"/>
                <w:rFonts w:hint="default" w:ascii="Arial" w:hAnsi="Arial" w:cs="Arial"/>
                <w:b/>
                <w:bCs/>
                <w:i w:val="0"/>
                <w:caps w:val="0"/>
                <w:smallCaps w:val="0"/>
                <w:color w:val="000000"/>
                <w:sz w:val="24"/>
                <w:szCs w:val="24"/>
              </w:rPr>
              <w:t>from_2013_or_less</w:t>
            </w:r>
            <w:r>
              <w:rPr>
                <w:rStyle w:val="98"/>
                <w:rFonts w:hint="default" w:ascii="Arial" w:hAnsi="Arial" w:cs="Arial"/>
                <w:b w:val="0"/>
                <w:i w:val="0"/>
                <w:caps w:val="0"/>
                <w:smallCaps w:val="0"/>
                <w:color w:val="000000"/>
                <w:sz w:val="24"/>
                <w:szCs w:val="24"/>
              </w:rPr>
              <w:t xml:space="preserve"> </w:t>
            </w:r>
            <w:r>
              <w:rPr>
                <w:rStyle w:val="98"/>
                <w:rFonts w:hint="default" w:ascii="Arial" w:hAnsi="Arial" w:cs="Arial"/>
                <w:b/>
                <w:i w:val="0"/>
                <w:caps w:val="0"/>
                <w:smallCaps w:val="0"/>
                <w:color w:val="006699"/>
                <w:sz w:val="24"/>
                <w:szCs w:val="24"/>
              </w:rPr>
              <w:t>VALUES</w:t>
            </w:r>
            <w:r>
              <w:rPr>
                <w:rFonts w:hint="default" w:ascii="Arial" w:hAnsi="Arial" w:cs="Arial"/>
                <w:b w:val="0"/>
                <w:i w:val="0"/>
                <w:caps w:val="0"/>
                <w:smallCaps w:val="0"/>
                <w:sz w:val="24"/>
                <w:szCs w:val="24"/>
              </w:rPr>
              <w:t xml:space="preserve"> </w:t>
            </w:r>
            <w:r>
              <w:rPr>
                <w:rStyle w:val="98"/>
                <w:rFonts w:hint="default" w:ascii="Arial" w:hAnsi="Arial" w:cs="Arial"/>
                <w:b w:val="0"/>
                <w:i w:val="0"/>
                <w:caps w:val="0"/>
                <w:smallCaps w:val="0"/>
                <w:color w:val="000000"/>
                <w:sz w:val="24"/>
                <w:szCs w:val="24"/>
              </w:rPr>
              <w:t>LESS THAN (2014)</w:t>
            </w:r>
          </w:p>
          <w:p>
            <w:pPr>
              <w:pStyle w:val="360"/>
              <w:spacing w:before="0" w:after="0"/>
              <w:ind w:left="0" w:right="0" w:firstLine="0"/>
              <w:jc w:val="left"/>
              <w:rPr>
                <w:rFonts w:hint="default" w:ascii="Arial" w:hAnsi="Arial" w:cs="Arial"/>
                <w:sz w:val="24"/>
                <w:szCs w:val="24"/>
              </w:rPr>
            </w:pPr>
            <w:r>
              <w:rPr>
                <w:rStyle w:val="98"/>
                <w:rFonts w:hint="default" w:ascii="Arial" w:hAnsi="Arial" w:cs="Arial"/>
                <w:b w:val="0"/>
                <w:i w:val="0"/>
                <w:caps w:val="0"/>
                <w:smallCaps w:val="0"/>
                <w:color w:val="000000"/>
                <w:sz w:val="24"/>
                <w:szCs w:val="24"/>
              </w:rPr>
              <w:t>);</w:t>
            </w:r>
          </w:p>
          <w:p>
            <w:pPr>
              <w:pStyle w:val="360"/>
              <w:spacing w:before="0" w:after="0"/>
              <w:ind w:left="0" w:right="0" w:firstLine="0"/>
              <w:jc w:val="left"/>
              <w:rPr>
                <w:rStyle w:val="98"/>
                <w:rFonts w:hint="default" w:ascii="Arial" w:hAnsi="Arial" w:cs="Arial"/>
                <w:b w:val="0"/>
                <w:i w:val="0"/>
                <w:caps w:val="0"/>
                <w:smallCaps w:val="0"/>
                <w:color w:val="000000"/>
                <w:sz w:val="24"/>
                <w:szCs w:val="24"/>
              </w:rPr>
            </w:pPr>
          </w:p>
          <w:p>
            <w:pPr>
              <w:pStyle w:val="360"/>
              <w:spacing w:before="0" w:after="0"/>
              <w:ind w:left="0" w:right="0" w:firstLine="0"/>
              <w:jc w:val="left"/>
              <w:rPr>
                <w:rFonts w:hint="default" w:ascii="Arial" w:hAnsi="Arial" w:cs="Arial"/>
                <w:sz w:val="24"/>
                <w:szCs w:val="24"/>
              </w:rPr>
            </w:pPr>
            <w:r>
              <w:rPr>
                <w:rStyle w:val="98"/>
                <w:rFonts w:hint="default" w:ascii="Arial" w:hAnsi="Arial" w:cs="Arial"/>
                <w:b w:val="0"/>
                <w:i w:val="0"/>
                <w:caps w:val="0"/>
                <w:smallCaps w:val="0"/>
                <w:color w:val="000000"/>
                <w:sz w:val="24"/>
                <w:szCs w:val="24"/>
              </w:rPr>
              <w:t>ex.</w:t>
            </w:r>
          </w:p>
          <w:p>
            <w:pPr>
              <w:spacing w:before="0" w:after="0"/>
              <w:ind w:left="0" w:right="0" w:firstLine="0"/>
              <w:jc w:val="left"/>
              <w:rPr>
                <w:rFonts w:hint="default" w:ascii="Arial" w:hAnsi="Arial" w:cs="Arial"/>
                <w:sz w:val="24"/>
                <w:szCs w:val="24"/>
              </w:rPr>
            </w:pPr>
            <w:r>
              <w:rPr>
                <w:rStyle w:val="98"/>
                <w:rFonts w:hint="default" w:ascii="Arial" w:hAnsi="Arial" w:cs="Arial"/>
                <w:b/>
                <w:i w:val="0"/>
                <w:caps w:val="0"/>
                <w:smallCaps w:val="0"/>
                <w:color w:val="006699"/>
                <w:sz w:val="24"/>
                <w:szCs w:val="24"/>
              </w:rPr>
              <w:t>CREATE</w:t>
            </w:r>
            <w:r>
              <w:rPr>
                <w:rStyle w:val="98"/>
                <w:rFonts w:hint="default" w:ascii="Arial" w:hAnsi="Arial" w:cs="Arial"/>
                <w:b w:val="0"/>
                <w:i w:val="0"/>
                <w:caps w:val="0"/>
                <w:smallCaps w:val="0"/>
                <w:color w:val="000000"/>
                <w:sz w:val="24"/>
                <w:szCs w:val="24"/>
              </w:rPr>
              <w:t xml:space="preserve"> </w:t>
            </w:r>
            <w:r>
              <w:rPr>
                <w:rStyle w:val="98"/>
                <w:rFonts w:hint="default" w:ascii="Arial" w:hAnsi="Arial" w:cs="Arial"/>
                <w:b/>
                <w:i w:val="0"/>
                <w:caps w:val="0"/>
                <w:smallCaps w:val="0"/>
                <w:color w:val="006699"/>
                <w:sz w:val="24"/>
                <w:szCs w:val="24"/>
              </w:rPr>
              <w:t>TABLE</w:t>
            </w:r>
            <w:r>
              <w:rPr>
                <w:rStyle w:val="98"/>
                <w:rFonts w:hint="default" w:ascii="Arial" w:hAnsi="Arial" w:cs="Arial"/>
                <w:b w:val="0"/>
                <w:i w:val="0"/>
                <w:caps w:val="0"/>
                <w:smallCaps w:val="0"/>
                <w:color w:val="000000"/>
                <w:sz w:val="24"/>
                <w:szCs w:val="24"/>
              </w:rPr>
              <w:t xml:space="preserve"> rc1 (</w:t>
            </w:r>
          </w:p>
          <w:p>
            <w:pPr>
              <w:spacing w:before="0" w:after="0"/>
              <w:ind w:left="0" w:right="0" w:firstLine="0"/>
              <w:jc w:val="left"/>
              <w:rPr>
                <w:rFonts w:hint="default" w:ascii="Arial" w:hAnsi="Arial" w:cs="Arial"/>
                <w:sz w:val="24"/>
                <w:szCs w:val="24"/>
              </w:rPr>
            </w:pPr>
            <w:r>
              <w:rPr>
                <w:rStyle w:val="98"/>
                <w:rFonts w:hint="default" w:ascii="Arial" w:hAnsi="Arial" w:cs="Arial"/>
                <w:caps w:val="0"/>
                <w:smallCaps w:val="0"/>
                <w:sz w:val="24"/>
                <w:szCs w:val="24"/>
              </w:rPr>
              <w:t>    </w:t>
            </w:r>
            <w:r>
              <w:rPr>
                <w:rStyle w:val="98"/>
                <w:rFonts w:hint="default" w:ascii="Arial" w:hAnsi="Arial" w:cs="Arial"/>
                <w:b w:val="0"/>
                <w:i w:val="0"/>
                <w:caps w:val="0"/>
                <w:smallCaps w:val="0"/>
                <w:color w:val="000000"/>
                <w:sz w:val="24"/>
                <w:szCs w:val="24"/>
              </w:rPr>
              <w:t xml:space="preserve">a </w:t>
            </w:r>
            <w:r>
              <w:rPr>
                <w:rStyle w:val="98"/>
                <w:rFonts w:hint="default" w:ascii="Arial" w:hAnsi="Arial" w:cs="Arial"/>
                <w:b/>
                <w:i w:val="0"/>
                <w:caps w:val="0"/>
                <w:smallCaps w:val="0"/>
                <w:color w:val="006699"/>
                <w:sz w:val="24"/>
                <w:szCs w:val="24"/>
              </w:rPr>
              <w:t>INT</w:t>
            </w:r>
            <w:r>
              <w:rPr>
                <w:rStyle w:val="98"/>
                <w:rFonts w:hint="default" w:ascii="Arial" w:hAnsi="Arial" w:cs="Arial"/>
                <w:b w:val="0"/>
                <w:i w:val="0"/>
                <w:caps w:val="0"/>
                <w:smallCaps w:val="0"/>
                <w:color w:val="000000"/>
                <w:sz w:val="24"/>
                <w:szCs w:val="24"/>
              </w:rPr>
              <w:t>,</w:t>
            </w:r>
          </w:p>
          <w:p>
            <w:pPr>
              <w:spacing w:before="0" w:after="0"/>
              <w:ind w:left="0" w:right="0" w:firstLine="0"/>
              <w:jc w:val="left"/>
              <w:rPr>
                <w:rFonts w:hint="default" w:ascii="Arial" w:hAnsi="Arial" w:cs="Arial"/>
                <w:sz w:val="24"/>
                <w:szCs w:val="24"/>
              </w:rPr>
            </w:pPr>
            <w:r>
              <w:rPr>
                <w:rStyle w:val="98"/>
                <w:rFonts w:hint="default" w:ascii="Arial" w:hAnsi="Arial" w:cs="Arial"/>
                <w:caps w:val="0"/>
                <w:smallCaps w:val="0"/>
                <w:sz w:val="24"/>
                <w:szCs w:val="24"/>
              </w:rPr>
              <w:t>    </w:t>
            </w:r>
            <w:r>
              <w:rPr>
                <w:rStyle w:val="98"/>
                <w:rFonts w:hint="default" w:ascii="Arial" w:hAnsi="Arial" w:cs="Arial"/>
                <w:b w:val="0"/>
                <w:i w:val="0"/>
                <w:caps w:val="0"/>
                <w:smallCaps w:val="0"/>
                <w:color w:val="000000"/>
                <w:sz w:val="24"/>
                <w:szCs w:val="24"/>
              </w:rPr>
              <w:t xml:space="preserve">b </w:t>
            </w:r>
            <w:r>
              <w:rPr>
                <w:rStyle w:val="98"/>
                <w:rFonts w:hint="default" w:ascii="Arial" w:hAnsi="Arial" w:cs="Arial"/>
                <w:b/>
                <w:i w:val="0"/>
                <w:caps w:val="0"/>
                <w:smallCaps w:val="0"/>
                <w:color w:val="006699"/>
                <w:sz w:val="24"/>
                <w:szCs w:val="24"/>
              </w:rPr>
              <w:t>INT</w:t>
            </w:r>
          </w:p>
          <w:p>
            <w:pPr>
              <w:spacing w:before="0" w:after="0"/>
              <w:ind w:left="0" w:right="0" w:firstLine="0"/>
              <w:jc w:val="left"/>
              <w:rPr>
                <w:rFonts w:hint="default" w:ascii="Arial" w:hAnsi="Arial" w:cs="Arial"/>
                <w:sz w:val="24"/>
                <w:szCs w:val="24"/>
              </w:rPr>
            </w:pPr>
            <w:r>
              <w:rPr>
                <w:rStyle w:val="98"/>
                <w:rFonts w:hint="default" w:ascii="Arial" w:hAnsi="Arial" w:cs="Arial"/>
                <w:b w:val="0"/>
                <w:i w:val="0"/>
                <w:caps w:val="0"/>
                <w:smallCaps w:val="0"/>
                <w:color w:val="000000"/>
                <w:sz w:val="24"/>
                <w:szCs w:val="24"/>
              </w:rPr>
              <w:t>)</w:t>
            </w:r>
          </w:p>
          <w:p>
            <w:pPr>
              <w:spacing w:before="0" w:after="0"/>
              <w:ind w:left="0" w:right="0" w:firstLine="0"/>
              <w:jc w:val="left"/>
              <w:rPr>
                <w:rFonts w:hint="default" w:ascii="Arial" w:hAnsi="Arial" w:cs="Arial"/>
                <w:sz w:val="24"/>
                <w:szCs w:val="24"/>
              </w:rPr>
            </w:pPr>
            <w:r>
              <w:rPr>
                <w:rStyle w:val="98"/>
                <w:rFonts w:hint="default" w:ascii="Arial" w:hAnsi="Arial" w:cs="Arial"/>
                <w:b w:val="0"/>
                <w:i w:val="0"/>
                <w:caps w:val="0"/>
                <w:smallCaps w:val="0"/>
                <w:color w:val="000000"/>
                <w:sz w:val="24"/>
                <w:szCs w:val="24"/>
              </w:rPr>
              <w:t xml:space="preserve">PARTITION </w:t>
            </w:r>
            <w:r>
              <w:rPr>
                <w:rStyle w:val="98"/>
                <w:rFonts w:hint="default" w:ascii="Arial" w:hAnsi="Arial" w:cs="Arial"/>
                <w:b/>
                <w:i w:val="0"/>
                <w:caps w:val="0"/>
                <w:smallCaps w:val="0"/>
                <w:color w:val="006699"/>
                <w:sz w:val="24"/>
                <w:szCs w:val="24"/>
              </w:rPr>
              <w:t>BY</w:t>
            </w:r>
            <w:r>
              <w:rPr>
                <w:rFonts w:hint="default" w:ascii="Arial" w:hAnsi="Arial" w:cs="Arial"/>
                <w:b w:val="0"/>
                <w:i w:val="0"/>
                <w:caps w:val="0"/>
                <w:smallCaps w:val="0"/>
                <w:sz w:val="24"/>
                <w:szCs w:val="24"/>
              </w:rPr>
              <w:t xml:space="preserve"> </w:t>
            </w:r>
            <w:r>
              <w:rPr>
                <w:rStyle w:val="98"/>
                <w:rFonts w:hint="default" w:ascii="Arial" w:hAnsi="Arial" w:cs="Arial"/>
                <w:b w:val="0"/>
                <w:i w:val="0"/>
                <w:caps w:val="0"/>
                <w:smallCaps w:val="0"/>
                <w:color w:val="000000"/>
                <w:sz w:val="24"/>
                <w:szCs w:val="24"/>
              </w:rPr>
              <w:t>RANGE COLUMNS(a, b) (</w:t>
            </w:r>
          </w:p>
          <w:p>
            <w:pPr>
              <w:spacing w:before="0" w:after="0"/>
              <w:ind w:left="0" w:right="0" w:firstLine="0"/>
              <w:jc w:val="left"/>
              <w:rPr>
                <w:rFonts w:hint="default" w:ascii="Arial" w:hAnsi="Arial" w:cs="Arial"/>
                <w:sz w:val="24"/>
                <w:szCs w:val="24"/>
              </w:rPr>
            </w:pPr>
            <w:r>
              <w:rPr>
                <w:rStyle w:val="98"/>
                <w:rFonts w:hint="default" w:ascii="Arial" w:hAnsi="Arial" w:cs="Arial"/>
                <w:caps w:val="0"/>
                <w:smallCaps w:val="0"/>
                <w:sz w:val="24"/>
                <w:szCs w:val="24"/>
              </w:rPr>
              <w:t>    </w:t>
            </w:r>
            <w:r>
              <w:rPr>
                <w:rStyle w:val="98"/>
                <w:rFonts w:hint="default" w:ascii="Arial" w:hAnsi="Arial" w:cs="Arial"/>
                <w:b w:val="0"/>
                <w:i w:val="0"/>
                <w:caps w:val="0"/>
                <w:smallCaps w:val="0"/>
                <w:color w:val="000000"/>
                <w:sz w:val="24"/>
                <w:szCs w:val="24"/>
              </w:rPr>
              <w:t xml:space="preserve">PARTITION p0 </w:t>
            </w:r>
            <w:r>
              <w:rPr>
                <w:rStyle w:val="98"/>
                <w:rFonts w:hint="default" w:ascii="Arial" w:hAnsi="Arial" w:cs="Arial"/>
                <w:b/>
                <w:i w:val="0"/>
                <w:caps w:val="0"/>
                <w:smallCaps w:val="0"/>
                <w:color w:val="006699"/>
                <w:sz w:val="24"/>
                <w:szCs w:val="24"/>
              </w:rPr>
              <w:t>VALUES</w:t>
            </w:r>
            <w:r>
              <w:rPr>
                <w:rFonts w:hint="default" w:ascii="Arial" w:hAnsi="Arial" w:cs="Arial"/>
                <w:b w:val="0"/>
                <w:i w:val="0"/>
                <w:caps w:val="0"/>
                <w:smallCaps w:val="0"/>
                <w:sz w:val="24"/>
                <w:szCs w:val="24"/>
              </w:rPr>
              <w:t xml:space="preserve"> </w:t>
            </w:r>
            <w:r>
              <w:rPr>
                <w:rStyle w:val="98"/>
                <w:rFonts w:hint="default" w:ascii="Arial" w:hAnsi="Arial" w:cs="Arial"/>
                <w:b w:val="0"/>
                <w:i w:val="0"/>
                <w:caps w:val="0"/>
                <w:smallCaps w:val="0"/>
                <w:color w:val="000000"/>
                <w:sz w:val="24"/>
                <w:szCs w:val="24"/>
              </w:rPr>
              <w:t>LESS THAN (5, 12),</w:t>
            </w:r>
          </w:p>
          <w:p>
            <w:pPr>
              <w:spacing w:before="0" w:after="0"/>
              <w:ind w:left="0" w:right="0" w:firstLine="0"/>
              <w:jc w:val="left"/>
              <w:rPr>
                <w:rFonts w:hint="default" w:ascii="Arial" w:hAnsi="Arial" w:cs="Arial"/>
                <w:sz w:val="24"/>
                <w:szCs w:val="24"/>
              </w:rPr>
            </w:pPr>
            <w:r>
              <w:rPr>
                <w:rStyle w:val="98"/>
                <w:rFonts w:hint="default" w:ascii="Arial" w:hAnsi="Arial" w:cs="Arial"/>
                <w:caps w:val="0"/>
                <w:smallCaps w:val="0"/>
                <w:sz w:val="24"/>
                <w:szCs w:val="24"/>
              </w:rPr>
              <w:t>    </w:t>
            </w:r>
            <w:r>
              <w:rPr>
                <w:rStyle w:val="98"/>
                <w:rFonts w:hint="default" w:ascii="Arial" w:hAnsi="Arial" w:cs="Arial"/>
                <w:b w:val="0"/>
                <w:i w:val="0"/>
                <w:caps w:val="0"/>
                <w:smallCaps w:val="0"/>
                <w:color w:val="000000"/>
                <w:sz w:val="24"/>
                <w:szCs w:val="24"/>
              </w:rPr>
              <w:t xml:space="preserve">PARTITION p3 </w:t>
            </w:r>
            <w:r>
              <w:rPr>
                <w:rStyle w:val="98"/>
                <w:rFonts w:hint="default" w:ascii="Arial" w:hAnsi="Arial" w:cs="Arial"/>
                <w:b/>
                <w:i w:val="0"/>
                <w:caps w:val="0"/>
                <w:smallCaps w:val="0"/>
                <w:color w:val="006699"/>
                <w:sz w:val="24"/>
                <w:szCs w:val="24"/>
              </w:rPr>
              <w:t>VALUES</w:t>
            </w:r>
            <w:r>
              <w:rPr>
                <w:rFonts w:hint="default" w:ascii="Arial" w:hAnsi="Arial" w:cs="Arial"/>
                <w:b w:val="0"/>
                <w:i w:val="0"/>
                <w:caps w:val="0"/>
                <w:smallCaps w:val="0"/>
                <w:sz w:val="24"/>
                <w:szCs w:val="24"/>
              </w:rPr>
              <w:t xml:space="preserve"> </w:t>
            </w:r>
            <w:r>
              <w:rPr>
                <w:rStyle w:val="98"/>
                <w:rFonts w:hint="default" w:ascii="Arial" w:hAnsi="Arial" w:cs="Arial"/>
                <w:b w:val="0"/>
                <w:i w:val="0"/>
                <w:caps w:val="0"/>
                <w:smallCaps w:val="0"/>
                <w:color w:val="000000"/>
                <w:sz w:val="24"/>
                <w:szCs w:val="24"/>
              </w:rPr>
              <w:t>LESS THAN (MAXVALUE, MAXVALUE)</w:t>
            </w:r>
          </w:p>
          <w:p>
            <w:pPr>
              <w:spacing w:before="0" w:after="0"/>
              <w:ind w:left="0" w:right="0" w:firstLine="0"/>
              <w:jc w:val="left"/>
              <w:rPr>
                <w:rFonts w:hint="default" w:ascii="Arial" w:hAnsi="Arial" w:cs="Arial"/>
                <w:sz w:val="24"/>
                <w:szCs w:val="24"/>
              </w:rPr>
            </w:pPr>
            <w:r>
              <w:rPr>
                <w:rStyle w:val="98"/>
                <w:rFonts w:hint="default" w:ascii="Arial" w:hAnsi="Arial" w:cs="Arial"/>
                <w:b w:val="0"/>
                <w:i w:val="0"/>
                <w:caps w:val="0"/>
                <w:smallCaps w:val="0"/>
                <w:color w:val="000000"/>
                <w:sz w:val="24"/>
                <w:szCs w:val="24"/>
              </w:rPr>
              <w:t>);</w:t>
            </w:r>
          </w:p>
          <w:p>
            <w:pPr>
              <w:pStyle w:val="360"/>
              <w:spacing w:before="0" w:after="0"/>
              <w:ind w:left="0" w:right="0" w:firstLine="0"/>
              <w:jc w:val="left"/>
              <w:rPr>
                <w:rStyle w:val="98"/>
                <w:rFonts w:hint="default" w:ascii="Arial" w:hAnsi="Arial" w:cs="Arial"/>
                <w:b w:val="0"/>
                <w:i w:val="0"/>
                <w:caps w:val="0"/>
                <w:smallCaps w:val="0"/>
                <w:color w:val="000000"/>
                <w:sz w:val="24"/>
                <w:szCs w:val="24"/>
              </w:rPr>
            </w:pPr>
          </w:p>
        </w:tc>
      </w:tr>
    </w:tbl>
    <w:p>
      <w:pPr>
        <w:pStyle w:val="8"/>
        <w:rPr>
          <w:rFonts w:hint="default" w:ascii="Arial" w:hAnsi="Arial" w:cs="Arial"/>
          <w:sz w:val="24"/>
          <w:szCs w:val="24"/>
        </w:rPr>
      </w:pPr>
      <w:r>
        <w:rPr>
          <w:rFonts w:hint="default" w:ascii="Arial" w:hAnsi="Arial" w:cs="Arial"/>
          <w:b/>
          <w:bCs/>
          <w:sz w:val="24"/>
          <w:szCs w:val="24"/>
        </w:rPr>
        <w:t>Partition Types: There are basically four partition types available: RANGE, LIST, HASH and KEY</w:t>
      </w:r>
    </w:p>
    <w:p>
      <w:pPr>
        <w:pStyle w:val="5"/>
        <w:rPr>
          <w:rFonts w:hint="default" w:ascii="Arial" w:hAnsi="Arial" w:cs="Arial"/>
          <w:sz w:val="24"/>
          <w:szCs w:val="24"/>
        </w:rPr>
      </w:pPr>
      <w:r>
        <w:rPr>
          <w:rFonts w:hint="default" w:ascii="Arial" w:hAnsi="Arial" w:cs="Arial"/>
          <w:b/>
          <w:bCs/>
          <w:i w:val="0"/>
          <w:caps w:val="0"/>
          <w:smallCaps w:val="0"/>
          <w:color w:val="000000"/>
          <w:spacing w:val="0"/>
          <w:sz w:val="24"/>
          <w:szCs w:val="24"/>
        </w:rPr>
        <w:t>RANGE Partitioning</w:t>
      </w:r>
    </w:p>
    <w:p>
      <w:pPr>
        <w:pStyle w:val="8"/>
        <w:widowControl/>
        <w:spacing w:before="0" w:after="0"/>
        <w:ind w:left="45" w:right="45" w:firstLine="0"/>
        <w:rPr>
          <w:rFonts w:hint="default" w:ascii="Arial" w:hAnsi="Arial" w:cs="Arial"/>
          <w:sz w:val="24"/>
          <w:szCs w:val="24"/>
        </w:rPr>
      </w:pPr>
      <w:r>
        <w:rPr>
          <w:rFonts w:hint="default" w:ascii="Arial" w:hAnsi="Arial" w:cs="Arial"/>
          <w:b w:val="0"/>
          <w:i w:val="0"/>
          <w:caps w:val="0"/>
          <w:smallCaps w:val="0"/>
          <w:color w:val="000000"/>
          <w:spacing w:val="0"/>
          <w:sz w:val="24"/>
          <w:szCs w:val="24"/>
        </w:rPr>
        <w:t>This type of partition assigns rows to partitions based on column values that fall within a stated range. The values should be contiguous, but they should not overlap each other. The </w:t>
      </w:r>
      <w:r>
        <w:rPr>
          <w:rStyle w:val="98"/>
          <w:rFonts w:hint="default" w:ascii="Arial" w:hAnsi="Arial" w:cs="Arial"/>
          <w:b w:val="0"/>
          <w:i w:val="0"/>
          <w:caps w:val="0"/>
          <w:smallCaps w:val="0"/>
          <w:color w:val="000000"/>
          <w:spacing w:val="0"/>
          <w:sz w:val="24"/>
          <w:szCs w:val="24"/>
          <w:highlight w:val="white"/>
          <w:bdr w:val="single" w:color="CCCCCC" w:sz="2" w:space="0"/>
        </w:rPr>
        <w:t>VALUES LESS THAN</w:t>
      </w:r>
      <w:r>
        <w:rPr>
          <w:rFonts w:hint="default" w:ascii="Arial" w:hAnsi="Arial" w:cs="Arial"/>
          <w:b w:val="0"/>
          <w:i w:val="0"/>
          <w:caps w:val="0"/>
          <w:smallCaps w:val="0"/>
          <w:color w:val="000000"/>
          <w:spacing w:val="0"/>
          <w:sz w:val="24"/>
          <w:szCs w:val="24"/>
        </w:rPr>
        <w:t>operator will be used to define such ranges in order from lowest to highest (a requirement for this partition type). Also, the partition expression – in the following example, it is </w:t>
      </w:r>
      <w:r>
        <w:rPr>
          <w:rStyle w:val="98"/>
          <w:rFonts w:hint="default" w:ascii="Arial" w:hAnsi="Arial" w:cs="Arial"/>
          <w:b w:val="0"/>
          <w:i w:val="0"/>
          <w:caps w:val="0"/>
          <w:smallCaps w:val="0"/>
          <w:color w:val="000000"/>
          <w:spacing w:val="0"/>
          <w:sz w:val="24"/>
          <w:szCs w:val="24"/>
          <w:highlight w:val="white"/>
          <w:bdr w:val="single" w:color="CCCCCC" w:sz="2" w:space="0"/>
        </w:rPr>
        <w:t>YEAR(created)</w:t>
      </w:r>
      <w:r>
        <w:rPr>
          <w:rFonts w:hint="default" w:ascii="Arial" w:hAnsi="Arial" w:cs="Arial"/>
          <w:b w:val="0"/>
          <w:i w:val="0"/>
          <w:caps w:val="0"/>
          <w:smallCaps w:val="0"/>
          <w:color w:val="000000"/>
          <w:spacing w:val="0"/>
          <w:sz w:val="24"/>
          <w:szCs w:val="24"/>
        </w:rPr>
        <w:t> – must yield an integer or NULL value.</w:t>
      </w:r>
    </w:p>
    <w:p>
      <w:pPr>
        <w:pStyle w:val="5"/>
        <w:widowControl/>
        <w:spacing w:before="0" w:after="0"/>
        <w:ind w:left="45" w:right="45" w:firstLine="0"/>
        <w:rPr>
          <w:rFonts w:hint="default" w:ascii="Arial" w:hAnsi="Arial" w:cs="Arial"/>
          <w:sz w:val="24"/>
          <w:szCs w:val="24"/>
        </w:rPr>
      </w:pPr>
      <w:r>
        <w:rPr>
          <w:rFonts w:hint="default" w:ascii="Arial" w:hAnsi="Arial" w:cs="Arial"/>
          <w:b/>
          <w:bCs/>
          <w:i w:val="0"/>
          <w:caps w:val="0"/>
          <w:smallCaps w:val="0"/>
          <w:color w:val="000000"/>
          <w:spacing w:val="0"/>
          <w:sz w:val="24"/>
          <w:szCs w:val="24"/>
        </w:rPr>
        <w:t>LIST Partitioning</w:t>
      </w:r>
    </w:p>
    <w:p>
      <w:pPr>
        <w:pStyle w:val="8"/>
        <w:widowControl/>
        <w:spacing w:before="0" w:after="0"/>
        <w:ind w:left="45" w:right="45" w:firstLine="0"/>
        <w:rPr>
          <w:rFonts w:hint="default" w:ascii="Arial" w:hAnsi="Arial" w:cs="Arial"/>
          <w:sz w:val="24"/>
          <w:szCs w:val="24"/>
        </w:rPr>
      </w:pPr>
      <w:r>
        <w:rPr>
          <w:rStyle w:val="98"/>
          <w:rFonts w:hint="default" w:ascii="Arial" w:hAnsi="Arial" w:cs="Arial"/>
          <w:b w:val="0"/>
          <w:i w:val="0"/>
          <w:caps w:val="0"/>
          <w:smallCaps w:val="0"/>
          <w:color w:val="000000"/>
          <w:spacing w:val="0"/>
          <w:sz w:val="24"/>
          <w:szCs w:val="24"/>
          <w:highlight w:val="white"/>
          <w:bdr w:val="single" w:color="CCCCCC" w:sz="2" w:space="0"/>
        </w:rPr>
        <w:t>LIST</w:t>
      </w:r>
      <w:r>
        <w:rPr>
          <w:rFonts w:hint="default" w:ascii="Arial" w:hAnsi="Arial" w:cs="Arial"/>
          <w:b w:val="0"/>
          <w:i w:val="0"/>
          <w:caps w:val="0"/>
          <w:smallCaps w:val="0"/>
          <w:color w:val="000000"/>
          <w:spacing w:val="0"/>
          <w:sz w:val="24"/>
          <w:szCs w:val="24"/>
        </w:rPr>
        <w:t> partitioning is similar to </w:t>
      </w:r>
      <w:r>
        <w:rPr>
          <w:rStyle w:val="98"/>
          <w:rFonts w:hint="default" w:ascii="Arial" w:hAnsi="Arial" w:cs="Arial"/>
          <w:b w:val="0"/>
          <w:i w:val="0"/>
          <w:caps w:val="0"/>
          <w:smallCaps w:val="0"/>
          <w:color w:val="000000"/>
          <w:spacing w:val="0"/>
          <w:sz w:val="24"/>
          <w:szCs w:val="24"/>
          <w:highlight w:val="white"/>
          <w:bdr w:val="single" w:color="CCCCCC" w:sz="2" w:space="0"/>
        </w:rPr>
        <w:t>RANGE</w:t>
      </w:r>
      <w:r>
        <w:rPr>
          <w:rFonts w:hint="default" w:ascii="Arial" w:hAnsi="Arial" w:cs="Arial"/>
          <w:b w:val="0"/>
          <w:i w:val="0"/>
          <w:caps w:val="0"/>
          <w:smallCaps w:val="0"/>
          <w:color w:val="000000"/>
          <w:spacing w:val="0"/>
          <w:sz w:val="24"/>
          <w:szCs w:val="24"/>
        </w:rPr>
        <w:t>, except that the partition is selected based on columns matching one of a set of discrete values. In this case, the </w:t>
      </w:r>
      <w:r>
        <w:rPr>
          <w:rStyle w:val="98"/>
          <w:rFonts w:hint="default" w:ascii="Arial" w:hAnsi="Arial" w:cs="Arial"/>
          <w:b w:val="0"/>
          <w:i w:val="0"/>
          <w:caps w:val="0"/>
          <w:smallCaps w:val="0"/>
          <w:color w:val="000000"/>
          <w:spacing w:val="0"/>
          <w:sz w:val="24"/>
          <w:szCs w:val="24"/>
          <w:highlight w:val="white"/>
          <w:bdr w:val="single" w:color="CCCCCC" w:sz="2" w:space="0"/>
        </w:rPr>
        <w:t>VALUES IN</w:t>
      </w:r>
      <w:r>
        <w:rPr>
          <w:rFonts w:hint="default" w:ascii="Arial" w:hAnsi="Arial" w:cs="Arial"/>
          <w:b w:val="0"/>
          <w:i w:val="0"/>
          <w:caps w:val="0"/>
          <w:smallCaps w:val="0"/>
          <w:color w:val="000000"/>
          <w:spacing w:val="0"/>
          <w:sz w:val="24"/>
          <w:szCs w:val="24"/>
        </w:rPr>
        <w:t> statement will be used to define matching criteria. Let’s see an example:</w:t>
      </w:r>
    </w:p>
    <w:p>
      <w:pPr>
        <w:pStyle w:val="5"/>
        <w:widowControl/>
        <w:spacing w:before="0" w:after="0"/>
        <w:ind w:left="45" w:right="45" w:firstLine="0"/>
        <w:rPr>
          <w:rFonts w:hint="default" w:ascii="Arial" w:hAnsi="Arial" w:cs="Arial"/>
          <w:sz w:val="24"/>
          <w:szCs w:val="24"/>
        </w:rPr>
      </w:pPr>
      <w:r>
        <w:rPr>
          <w:rFonts w:hint="default" w:ascii="Arial" w:hAnsi="Arial" w:cs="Arial"/>
          <w:b/>
          <w:bCs/>
          <w:i w:val="0"/>
          <w:caps w:val="0"/>
          <w:smallCaps w:val="0"/>
          <w:color w:val="000000"/>
          <w:spacing w:val="0"/>
          <w:sz w:val="24"/>
          <w:szCs w:val="24"/>
        </w:rPr>
        <w:t>HASH Partitioning</w:t>
      </w:r>
    </w:p>
    <w:p>
      <w:pPr>
        <w:pStyle w:val="8"/>
        <w:widowControl/>
        <w:spacing w:before="0" w:after="0"/>
        <w:ind w:left="45" w:right="45" w:firstLine="0"/>
        <w:rPr>
          <w:rFonts w:hint="default" w:ascii="Arial" w:hAnsi="Arial" w:cs="Arial"/>
          <w:sz w:val="24"/>
          <w:szCs w:val="24"/>
        </w:rPr>
      </w:pPr>
      <w:r>
        <w:rPr>
          <w:rFonts w:hint="default" w:ascii="Arial" w:hAnsi="Arial" w:cs="Arial"/>
          <w:b w:val="0"/>
          <w:i w:val="0"/>
          <w:caps w:val="0"/>
          <w:smallCaps w:val="0"/>
          <w:color w:val="000000"/>
          <w:spacing w:val="0"/>
          <w:sz w:val="24"/>
          <w:szCs w:val="24"/>
        </w:rPr>
        <w:t>In </w:t>
      </w:r>
      <w:r>
        <w:rPr>
          <w:rStyle w:val="98"/>
          <w:rFonts w:hint="default" w:ascii="Arial" w:hAnsi="Arial" w:cs="Arial"/>
          <w:b w:val="0"/>
          <w:i w:val="0"/>
          <w:caps w:val="0"/>
          <w:smallCaps w:val="0"/>
          <w:color w:val="000000"/>
          <w:spacing w:val="0"/>
          <w:sz w:val="24"/>
          <w:szCs w:val="24"/>
          <w:highlight w:val="white"/>
          <w:bdr w:val="single" w:color="CCCCCC" w:sz="2" w:space="0"/>
        </w:rPr>
        <w:t>HASH</w:t>
      </w:r>
      <w:r>
        <w:rPr>
          <w:rFonts w:hint="default" w:ascii="Arial" w:hAnsi="Arial" w:cs="Arial"/>
          <w:b w:val="0"/>
          <w:i w:val="0"/>
          <w:caps w:val="0"/>
          <w:smallCaps w:val="0"/>
          <w:color w:val="000000"/>
          <w:spacing w:val="0"/>
          <w:sz w:val="24"/>
          <w:szCs w:val="24"/>
        </w:rPr>
        <w:t> partitioning, a partition is selected based on the value returned by a user-defined expression. This expression operates on column values in rows that will be inserted into the table. A </w:t>
      </w:r>
      <w:r>
        <w:rPr>
          <w:rStyle w:val="98"/>
          <w:rFonts w:hint="default" w:ascii="Arial" w:hAnsi="Arial" w:cs="Arial"/>
          <w:b w:val="0"/>
          <w:i w:val="0"/>
          <w:caps w:val="0"/>
          <w:smallCaps w:val="0"/>
          <w:color w:val="000000"/>
          <w:spacing w:val="0"/>
          <w:sz w:val="24"/>
          <w:szCs w:val="24"/>
          <w:highlight w:val="white"/>
          <w:bdr w:val="single" w:color="CCCCCC" w:sz="2" w:space="0"/>
        </w:rPr>
        <w:t>HASH</w:t>
      </w:r>
      <w:r>
        <w:rPr>
          <w:rFonts w:hint="default" w:ascii="Arial" w:hAnsi="Arial" w:cs="Arial"/>
          <w:b w:val="0"/>
          <w:i w:val="0"/>
          <w:caps w:val="0"/>
          <w:smallCaps w:val="0"/>
          <w:color w:val="000000"/>
          <w:spacing w:val="0"/>
          <w:sz w:val="24"/>
          <w:szCs w:val="24"/>
        </w:rPr>
        <w:t> partition expression can consist of any valid MySQL expression that yields a nonnegative integer value. </w:t>
      </w:r>
      <w:r>
        <w:rPr>
          <w:rStyle w:val="98"/>
          <w:rFonts w:hint="default" w:ascii="Arial" w:hAnsi="Arial" w:cs="Arial"/>
          <w:b w:val="0"/>
          <w:i w:val="0"/>
          <w:caps w:val="0"/>
          <w:smallCaps w:val="0"/>
          <w:color w:val="000000"/>
          <w:spacing w:val="0"/>
          <w:sz w:val="24"/>
          <w:szCs w:val="24"/>
          <w:highlight w:val="white"/>
          <w:bdr w:val="single" w:color="CCCCCC" w:sz="2" w:space="0"/>
        </w:rPr>
        <w:t>HASH</w:t>
      </w:r>
      <w:r>
        <w:rPr>
          <w:rFonts w:hint="default" w:ascii="Arial" w:hAnsi="Arial" w:cs="Arial"/>
          <w:b w:val="0"/>
          <w:i w:val="0"/>
          <w:caps w:val="0"/>
          <w:smallCaps w:val="0"/>
          <w:color w:val="000000"/>
          <w:spacing w:val="0"/>
          <w:sz w:val="24"/>
          <w:szCs w:val="24"/>
        </w:rPr>
        <w:t> is used mainly to evenly distribute data among the number of partitions the user has chosen.</w:t>
      </w:r>
    </w:p>
    <w:p>
      <w:pPr>
        <w:pStyle w:val="8"/>
        <w:widowControl/>
        <w:spacing w:before="0" w:after="0"/>
        <w:ind w:left="45" w:right="45" w:firstLine="0"/>
        <w:rPr>
          <w:rFonts w:hint="default" w:ascii="Arial" w:hAnsi="Arial" w:cs="Arial"/>
          <w:sz w:val="24"/>
          <w:szCs w:val="24"/>
        </w:rPr>
      </w:pPr>
      <w:r>
        <w:rPr>
          <w:rFonts w:hint="default" w:ascii="Arial" w:hAnsi="Arial" w:cs="Arial"/>
          <w:b w:val="0"/>
          <w:i w:val="0"/>
          <w:caps w:val="0"/>
          <w:smallCaps w:val="0"/>
          <w:color w:val="000000"/>
          <w:spacing w:val="0"/>
          <w:sz w:val="24"/>
          <w:szCs w:val="24"/>
        </w:rPr>
        <w:t>For </w:t>
      </w:r>
      <w:r>
        <w:rPr>
          <w:rStyle w:val="98"/>
          <w:rFonts w:hint="default" w:ascii="Arial" w:hAnsi="Arial" w:cs="Arial"/>
          <w:b w:val="0"/>
          <w:i w:val="0"/>
          <w:caps w:val="0"/>
          <w:smallCaps w:val="0"/>
          <w:color w:val="000000"/>
          <w:spacing w:val="0"/>
          <w:sz w:val="24"/>
          <w:szCs w:val="24"/>
          <w:highlight w:val="white"/>
          <w:bdr w:val="single" w:color="CCCCCC" w:sz="2" w:space="0"/>
        </w:rPr>
        <w:t>RANGE</w:t>
      </w:r>
      <w:r>
        <w:rPr>
          <w:rFonts w:hint="default" w:ascii="Arial" w:hAnsi="Arial" w:cs="Arial"/>
          <w:b w:val="0"/>
          <w:i w:val="0"/>
          <w:caps w:val="0"/>
          <w:smallCaps w:val="0"/>
          <w:color w:val="000000"/>
          <w:spacing w:val="0"/>
          <w:sz w:val="24"/>
          <w:szCs w:val="24"/>
        </w:rPr>
        <w:t> and </w:t>
      </w:r>
      <w:r>
        <w:rPr>
          <w:rStyle w:val="98"/>
          <w:rFonts w:hint="default" w:ascii="Arial" w:hAnsi="Arial" w:cs="Arial"/>
          <w:b w:val="0"/>
          <w:i w:val="0"/>
          <w:caps w:val="0"/>
          <w:smallCaps w:val="0"/>
          <w:color w:val="000000"/>
          <w:spacing w:val="0"/>
          <w:sz w:val="24"/>
          <w:szCs w:val="24"/>
          <w:highlight w:val="white"/>
          <w:bdr w:val="single" w:color="CCCCCC" w:sz="2" w:space="0"/>
        </w:rPr>
        <w:t>LIST</w:t>
      </w:r>
      <w:r>
        <w:rPr>
          <w:rFonts w:hint="default" w:ascii="Arial" w:hAnsi="Arial" w:cs="Arial"/>
          <w:b w:val="0"/>
          <w:i w:val="0"/>
          <w:caps w:val="0"/>
          <w:smallCaps w:val="0"/>
          <w:color w:val="000000"/>
          <w:spacing w:val="0"/>
          <w:sz w:val="24"/>
          <w:szCs w:val="24"/>
        </w:rPr>
        <w:t>, one must define the partitions where the data will be stored; </w:t>
      </w:r>
      <w:r>
        <w:rPr>
          <w:rStyle w:val="98"/>
          <w:rFonts w:hint="default" w:ascii="Arial" w:hAnsi="Arial" w:cs="Arial"/>
          <w:b w:val="0"/>
          <w:i w:val="0"/>
          <w:caps w:val="0"/>
          <w:smallCaps w:val="0"/>
          <w:color w:val="000000"/>
          <w:spacing w:val="0"/>
          <w:sz w:val="24"/>
          <w:szCs w:val="24"/>
          <w:highlight w:val="white"/>
          <w:bdr w:val="single" w:color="CCCCCC" w:sz="2" w:space="0"/>
        </w:rPr>
        <w:t>HASH</w:t>
      </w:r>
      <w:r>
        <w:rPr>
          <w:rFonts w:hint="default" w:ascii="Arial" w:hAnsi="Arial" w:cs="Arial"/>
          <w:b w:val="0"/>
          <w:i w:val="0"/>
          <w:caps w:val="0"/>
          <w:smallCaps w:val="0"/>
          <w:color w:val="000000"/>
          <w:spacing w:val="0"/>
          <w:sz w:val="24"/>
          <w:szCs w:val="24"/>
        </w:rPr>
        <w:t> does this automatically, based on the expression or INT value of the selected column. Let’s see how it works:</w:t>
      </w:r>
    </w:p>
    <w:p>
      <w:pPr>
        <w:pStyle w:val="5"/>
        <w:widowControl/>
        <w:spacing w:before="0" w:after="0"/>
        <w:ind w:left="45" w:right="45" w:firstLine="0"/>
        <w:rPr>
          <w:rFonts w:hint="default" w:ascii="Arial" w:hAnsi="Arial" w:cs="Arial"/>
          <w:sz w:val="24"/>
          <w:szCs w:val="24"/>
        </w:rPr>
      </w:pPr>
      <w:r>
        <w:rPr>
          <w:rFonts w:hint="default" w:ascii="Arial" w:hAnsi="Arial" w:cs="Arial"/>
          <w:b/>
          <w:bCs/>
          <w:i w:val="0"/>
          <w:caps w:val="0"/>
          <w:smallCaps w:val="0"/>
          <w:color w:val="000000"/>
          <w:spacing w:val="0"/>
          <w:sz w:val="24"/>
          <w:szCs w:val="24"/>
        </w:rPr>
        <w:t>KEY Partitioning</w:t>
      </w:r>
    </w:p>
    <w:p>
      <w:pPr>
        <w:pStyle w:val="8"/>
        <w:widowControl/>
        <w:spacing w:before="0" w:after="0"/>
        <w:ind w:left="45" w:right="45" w:firstLine="0"/>
        <w:rPr>
          <w:rFonts w:hint="default" w:ascii="Arial" w:hAnsi="Arial" w:cs="Arial"/>
          <w:sz w:val="24"/>
          <w:szCs w:val="24"/>
        </w:rPr>
      </w:pPr>
      <w:r>
        <w:rPr>
          <w:rFonts w:hint="default" w:ascii="Arial" w:hAnsi="Arial" w:cs="Arial"/>
          <w:b w:val="0"/>
          <w:i w:val="0"/>
          <w:caps w:val="0"/>
          <w:smallCaps w:val="0"/>
          <w:color w:val="000000"/>
          <w:spacing w:val="0"/>
          <w:sz w:val="24"/>
          <w:szCs w:val="24"/>
        </w:rPr>
        <w:t>This is very similar to HASH partitioning, but the hashing function is supplied by MySQL. A </w:t>
      </w:r>
      <w:r>
        <w:rPr>
          <w:rStyle w:val="98"/>
          <w:rFonts w:hint="default" w:ascii="Arial" w:hAnsi="Arial" w:cs="Arial"/>
          <w:b w:val="0"/>
          <w:i w:val="0"/>
          <w:caps w:val="0"/>
          <w:smallCaps w:val="0"/>
          <w:color w:val="000000"/>
          <w:spacing w:val="0"/>
          <w:sz w:val="24"/>
          <w:szCs w:val="24"/>
          <w:highlight w:val="white"/>
          <w:bdr w:val="single" w:color="CCCCCC" w:sz="2" w:space="0"/>
        </w:rPr>
        <w:t>KEY</w:t>
      </w:r>
      <w:r>
        <w:rPr>
          <w:rFonts w:hint="default" w:ascii="Arial" w:hAnsi="Arial" w:cs="Arial"/>
          <w:b w:val="0"/>
          <w:i w:val="0"/>
          <w:caps w:val="0"/>
          <w:smallCaps w:val="0"/>
          <w:color w:val="000000"/>
          <w:spacing w:val="0"/>
          <w:sz w:val="24"/>
          <w:szCs w:val="24"/>
        </w:rPr>
        <w:t> partition can specify zero or many columns, which can contain non-integer values. An integer result will be returned regardless of the column data type. The following example will clarify this:</w:t>
      </w:r>
    </w:p>
    <w:p>
      <w:pPr>
        <w:pStyle w:val="8"/>
        <w:widowControl/>
        <w:spacing w:before="0" w:after="0"/>
        <w:ind w:left="45" w:right="45" w:firstLine="0"/>
        <w:rPr>
          <w:rFonts w:hint="default" w:ascii="Arial" w:hAnsi="Arial" w:cs="Arial"/>
          <w:b w:val="0"/>
          <w:i w:val="0"/>
          <w:caps w:val="0"/>
          <w:smallCaps w:val="0"/>
          <w:color w:val="000000"/>
          <w:spacing w:val="0"/>
          <w:sz w:val="24"/>
          <w:szCs w:val="24"/>
        </w:rPr>
      </w:pPr>
    </w:p>
    <w:p>
      <w:pPr>
        <w:pStyle w:val="8"/>
        <w:widowControl/>
        <w:spacing w:before="0" w:after="0"/>
        <w:ind w:left="45" w:right="45" w:firstLine="0"/>
        <w:rPr>
          <w:rFonts w:hint="default" w:ascii="Arial" w:hAnsi="Arial" w:cs="Arial"/>
          <w:sz w:val="24"/>
          <w:szCs w:val="24"/>
        </w:rPr>
      </w:pPr>
      <w:r>
        <w:rPr>
          <w:rFonts w:hint="default" w:ascii="Arial" w:hAnsi="Arial" w:cs="Arial"/>
          <w:b/>
          <w:bCs/>
          <w:i w:val="0"/>
          <w:caps w:val="0"/>
          <w:smallCaps w:val="0"/>
          <w:color w:val="000000"/>
          <w:spacing w:val="0"/>
          <w:sz w:val="24"/>
          <w:szCs w:val="24"/>
        </w:rPr>
        <w:t xml:space="preserve">ACID </w:t>
      </w:r>
      <w:r>
        <w:rPr>
          <w:rFonts w:hint="default" w:ascii="Arial" w:hAnsi="Arial" w:cs="Arial"/>
          <w:b/>
          <w:bCs/>
          <w:i w:val="0"/>
          <w:caps w:val="0"/>
          <w:smallCaps w:val="0"/>
          <w:color w:val="121214"/>
          <w:spacing w:val="-15"/>
          <w:sz w:val="24"/>
          <w:szCs w:val="24"/>
        </w:rPr>
        <w:t>Properties of Transactions</w:t>
      </w:r>
    </w:p>
    <w:p>
      <w:pPr>
        <w:pStyle w:val="8"/>
        <w:widowControl/>
        <w:spacing w:before="0" w:after="0"/>
        <w:ind w:left="45" w:right="45" w:firstLine="0"/>
        <w:rPr>
          <w:rFonts w:hint="default" w:ascii="Arial" w:hAnsi="Arial" w:cs="Arial"/>
          <w:sz w:val="24"/>
          <w:szCs w:val="24"/>
        </w:rPr>
      </w:pPr>
      <w:r>
        <w:rPr>
          <w:rFonts w:hint="default" w:ascii="Arial" w:hAnsi="Arial" w:cs="Arial"/>
          <w:b/>
          <w:bCs/>
          <w:i w:val="0"/>
          <w:caps w:val="0"/>
          <w:smallCaps w:val="0"/>
          <w:color w:val="121214"/>
          <w:spacing w:val="-15"/>
          <w:sz w:val="24"/>
          <w:szCs w:val="24"/>
        </w:rPr>
        <w:t>Ans:</w:t>
      </w:r>
    </w:p>
    <w:p>
      <w:pPr>
        <w:pStyle w:val="8"/>
        <w:widowControl/>
        <w:spacing w:before="0" w:after="0"/>
        <w:ind w:left="45" w:right="45" w:firstLine="0"/>
        <w:rPr>
          <w:rFonts w:hint="default" w:ascii="Arial" w:hAnsi="Arial" w:cs="Arial"/>
          <w:sz w:val="24"/>
          <w:szCs w:val="24"/>
        </w:rPr>
      </w:pPr>
      <w:r>
        <w:rPr>
          <w:rFonts w:hint="default" w:ascii="Arial" w:hAnsi="Arial" w:cs="Arial"/>
          <w:b w:val="0"/>
          <w:bCs/>
          <w:i w:val="0"/>
          <w:caps w:val="0"/>
          <w:smallCaps w:val="0"/>
          <w:color w:val="121214"/>
          <w:spacing w:val="-15"/>
          <w:sz w:val="24"/>
          <w:szCs w:val="24"/>
        </w:rPr>
        <w:t xml:space="preserve">-A transaction is a sequential group of database manipulation operations, which is performed as if it were one single work unit. </w:t>
      </w:r>
    </w:p>
    <w:p>
      <w:pPr>
        <w:pStyle w:val="8"/>
        <w:widowControl/>
        <w:spacing w:before="0" w:after="0"/>
        <w:ind w:left="45" w:right="45" w:firstLine="0"/>
        <w:rPr>
          <w:rFonts w:hint="default" w:ascii="Arial" w:hAnsi="Arial" w:cs="Arial"/>
          <w:sz w:val="24"/>
          <w:szCs w:val="24"/>
        </w:rPr>
      </w:pPr>
      <w:r>
        <w:rPr>
          <w:rFonts w:hint="default" w:ascii="Arial" w:hAnsi="Arial" w:cs="Arial"/>
          <w:b w:val="0"/>
          <w:bCs/>
          <w:i w:val="0"/>
          <w:caps w:val="0"/>
          <w:smallCaps w:val="0"/>
          <w:color w:val="121214"/>
          <w:spacing w:val="-15"/>
          <w:sz w:val="24"/>
          <w:szCs w:val="24"/>
        </w:rPr>
        <w:t>-In other words, a transaction will never be complete unless each individual operation within the group is successful. If any operation within the transaction fails, the entire transaction will fail.</w:t>
      </w:r>
    </w:p>
    <w:p>
      <w:pPr>
        <w:pStyle w:val="8"/>
        <w:widowControl/>
        <w:spacing w:line="360" w:lineRule="atLeast"/>
        <w:ind w:left="0" w:right="0" w:firstLine="0"/>
        <w:jc w:val="both"/>
        <w:rPr>
          <w:rFonts w:hint="default" w:ascii="Arial" w:hAnsi="Arial" w:cs="Arial"/>
          <w:sz w:val="24"/>
          <w:szCs w:val="24"/>
        </w:rPr>
      </w:pPr>
      <w:r>
        <w:rPr>
          <w:rFonts w:hint="default" w:ascii="Arial" w:hAnsi="Arial" w:cs="Arial"/>
          <w:b w:val="0"/>
          <w:i w:val="0"/>
          <w:caps w:val="0"/>
          <w:smallCaps w:val="0"/>
          <w:color w:val="000000"/>
          <w:spacing w:val="0"/>
          <w:sz w:val="24"/>
          <w:szCs w:val="24"/>
        </w:rPr>
        <w:t>-Practically, you will club many SQL queries into a group and you will execute all of them together as a part of a transaction</w:t>
      </w:r>
    </w:p>
    <w:p>
      <w:pPr>
        <w:pStyle w:val="8"/>
        <w:widowControl/>
        <w:spacing w:before="0" w:after="0"/>
        <w:ind w:left="45" w:right="45" w:firstLine="0"/>
        <w:rPr>
          <w:rFonts w:hint="default" w:ascii="Arial" w:hAnsi="Arial" w:cs="Arial"/>
          <w:sz w:val="24"/>
          <w:szCs w:val="24"/>
        </w:rPr>
      </w:pPr>
      <w:r>
        <w:rPr>
          <w:rFonts w:hint="default" w:ascii="Arial" w:hAnsi="Arial" w:cs="Arial"/>
          <w:b/>
          <w:bCs/>
          <w:i w:val="0"/>
          <w:caps w:val="0"/>
          <w:smallCaps w:val="0"/>
          <w:color w:val="000000"/>
          <w:spacing w:val="0"/>
          <w:sz w:val="24"/>
          <w:szCs w:val="24"/>
          <w:u w:val="double"/>
        </w:rPr>
        <w:t>Atomicity</w:t>
      </w:r>
      <w:r>
        <w:rPr>
          <w:rFonts w:hint="default" w:ascii="Arial" w:hAnsi="Arial" w:cs="Arial"/>
          <w:b w:val="0"/>
          <w:bCs w:val="0"/>
          <w:i w:val="0"/>
          <w:caps w:val="0"/>
          <w:smallCaps w:val="0"/>
          <w:color w:val="000000"/>
          <w:spacing w:val="0"/>
          <w:sz w:val="24"/>
          <w:szCs w:val="24"/>
        </w:rPr>
        <w:t xml:space="preserve"> − This ensures that all operations within the work unit are completed successfully; otherwise, the transaction is aborted at the point of failure and previous operations are rolled back to their former state.</w:t>
      </w:r>
    </w:p>
    <w:p>
      <w:pPr>
        <w:pStyle w:val="8"/>
        <w:widowControl/>
        <w:spacing w:before="0" w:after="0"/>
        <w:ind w:left="45" w:right="45" w:firstLine="0"/>
        <w:rPr>
          <w:rFonts w:hint="default" w:ascii="Arial" w:hAnsi="Arial" w:cs="Arial"/>
          <w:b w:val="0"/>
          <w:bCs w:val="0"/>
          <w:i w:val="0"/>
          <w:caps w:val="0"/>
          <w:smallCaps w:val="0"/>
          <w:color w:val="000000"/>
          <w:spacing w:val="0"/>
          <w:sz w:val="24"/>
          <w:szCs w:val="24"/>
        </w:rPr>
      </w:pPr>
    </w:p>
    <w:p>
      <w:pPr>
        <w:pStyle w:val="8"/>
        <w:widowControl/>
        <w:spacing w:before="0" w:after="0"/>
        <w:ind w:left="45" w:right="45" w:firstLine="0"/>
        <w:rPr>
          <w:rFonts w:hint="default" w:ascii="Arial" w:hAnsi="Arial" w:cs="Arial"/>
          <w:sz w:val="24"/>
          <w:szCs w:val="24"/>
        </w:rPr>
      </w:pPr>
      <w:r>
        <w:rPr>
          <w:rFonts w:hint="default" w:ascii="Arial" w:hAnsi="Arial" w:cs="Arial"/>
          <w:b/>
          <w:bCs/>
          <w:i w:val="0"/>
          <w:caps w:val="0"/>
          <w:smallCaps w:val="0"/>
          <w:color w:val="000000"/>
          <w:spacing w:val="0"/>
          <w:sz w:val="24"/>
          <w:szCs w:val="24"/>
        </w:rPr>
        <w:t>Consistency</w:t>
      </w:r>
      <w:r>
        <w:rPr>
          <w:rFonts w:hint="default" w:ascii="Arial" w:hAnsi="Arial" w:cs="Arial"/>
          <w:b w:val="0"/>
          <w:bCs w:val="0"/>
          <w:i w:val="0"/>
          <w:caps w:val="0"/>
          <w:smallCaps w:val="0"/>
          <w:color w:val="000000"/>
          <w:spacing w:val="0"/>
          <w:sz w:val="24"/>
          <w:szCs w:val="24"/>
        </w:rPr>
        <w:t xml:space="preserve"> − This ensures that the database properly changes states upon a successfully committed transaction.</w:t>
      </w:r>
    </w:p>
    <w:p>
      <w:pPr>
        <w:pStyle w:val="8"/>
        <w:widowControl/>
        <w:spacing w:before="0" w:after="0"/>
        <w:ind w:left="45" w:right="45" w:firstLine="0"/>
        <w:rPr>
          <w:rFonts w:hint="default" w:ascii="Arial" w:hAnsi="Arial" w:cs="Arial"/>
          <w:b w:val="0"/>
          <w:bCs w:val="0"/>
          <w:i w:val="0"/>
          <w:caps w:val="0"/>
          <w:smallCaps w:val="0"/>
          <w:color w:val="000000"/>
          <w:spacing w:val="0"/>
          <w:sz w:val="24"/>
          <w:szCs w:val="24"/>
        </w:rPr>
      </w:pPr>
    </w:p>
    <w:p>
      <w:pPr>
        <w:pStyle w:val="8"/>
        <w:widowControl/>
        <w:spacing w:before="0" w:after="0"/>
        <w:ind w:left="45" w:right="45" w:firstLine="0"/>
        <w:rPr>
          <w:rFonts w:hint="default" w:ascii="Arial" w:hAnsi="Arial" w:cs="Arial"/>
          <w:sz w:val="24"/>
          <w:szCs w:val="24"/>
        </w:rPr>
      </w:pPr>
      <w:r>
        <w:rPr>
          <w:rFonts w:hint="default" w:ascii="Arial" w:hAnsi="Arial" w:cs="Arial"/>
          <w:b/>
          <w:bCs/>
          <w:i w:val="0"/>
          <w:caps w:val="0"/>
          <w:smallCaps w:val="0"/>
          <w:color w:val="000000"/>
          <w:spacing w:val="0"/>
          <w:sz w:val="24"/>
          <w:szCs w:val="24"/>
          <w:u w:val="double"/>
        </w:rPr>
        <w:t>Isolation</w:t>
      </w:r>
      <w:r>
        <w:rPr>
          <w:rFonts w:hint="default" w:ascii="Arial" w:hAnsi="Arial" w:cs="Arial"/>
          <w:b w:val="0"/>
          <w:bCs w:val="0"/>
          <w:i w:val="0"/>
          <w:caps w:val="0"/>
          <w:smallCaps w:val="0"/>
          <w:color w:val="000000"/>
          <w:spacing w:val="0"/>
          <w:sz w:val="24"/>
          <w:szCs w:val="24"/>
        </w:rPr>
        <w:t xml:space="preserve"> − This enables transactions to operate independently on and transparent to each other.</w:t>
      </w:r>
    </w:p>
    <w:p>
      <w:pPr>
        <w:pStyle w:val="8"/>
        <w:widowControl/>
        <w:spacing w:before="0" w:after="0"/>
        <w:ind w:left="45" w:right="45" w:firstLine="0"/>
        <w:rPr>
          <w:rFonts w:hint="default" w:ascii="Arial" w:hAnsi="Arial" w:cs="Arial"/>
          <w:b w:val="0"/>
          <w:bCs w:val="0"/>
          <w:i w:val="0"/>
          <w:caps w:val="0"/>
          <w:smallCaps w:val="0"/>
          <w:color w:val="000000"/>
          <w:spacing w:val="0"/>
          <w:sz w:val="24"/>
          <w:szCs w:val="24"/>
        </w:rPr>
      </w:pPr>
    </w:p>
    <w:p>
      <w:pPr>
        <w:pStyle w:val="8"/>
        <w:widowControl/>
        <w:spacing w:before="0" w:after="0"/>
        <w:ind w:left="45" w:right="45" w:firstLine="0"/>
        <w:rPr>
          <w:rFonts w:hint="default" w:ascii="Arial" w:hAnsi="Arial" w:cs="Arial"/>
          <w:sz w:val="24"/>
          <w:szCs w:val="24"/>
        </w:rPr>
      </w:pPr>
      <w:r>
        <w:rPr>
          <w:rFonts w:hint="default" w:ascii="Arial" w:hAnsi="Arial" w:cs="Arial"/>
          <w:b/>
          <w:bCs/>
          <w:i w:val="0"/>
          <w:caps w:val="0"/>
          <w:smallCaps w:val="0"/>
          <w:color w:val="000000"/>
          <w:spacing w:val="0"/>
          <w:sz w:val="24"/>
          <w:szCs w:val="24"/>
        </w:rPr>
        <w:t>Durability</w:t>
      </w:r>
      <w:r>
        <w:rPr>
          <w:rFonts w:hint="default" w:ascii="Arial" w:hAnsi="Arial" w:cs="Arial"/>
          <w:b w:val="0"/>
          <w:bCs w:val="0"/>
          <w:i w:val="0"/>
          <w:caps w:val="0"/>
          <w:smallCaps w:val="0"/>
          <w:color w:val="000000"/>
          <w:spacing w:val="0"/>
          <w:sz w:val="24"/>
          <w:szCs w:val="24"/>
        </w:rPr>
        <w:t xml:space="preserve"> − This ensures that the result or effect of a committed transaction persists in case of a system failure.</w:t>
      </w:r>
    </w:p>
    <w:p>
      <w:pPr>
        <w:pStyle w:val="8"/>
        <w:widowControl/>
        <w:spacing w:before="0" w:after="0"/>
        <w:ind w:left="45" w:right="45" w:firstLine="0"/>
        <w:rPr>
          <w:rFonts w:hint="default" w:ascii="Arial" w:hAnsi="Arial" w:cs="Arial"/>
          <w:b w:val="0"/>
          <w:bCs w:val="0"/>
          <w:i w:val="0"/>
          <w:caps w:val="0"/>
          <w:smallCaps w:val="0"/>
          <w:color w:val="000000"/>
          <w:spacing w:val="0"/>
          <w:sz w:val="24"/>
          <w:szCs w:val="24"/>
        </w:rPr>
      </w:pPr>
    </w:p>
    <w:p>
      <w:pPr>
        <w:pStyle w:val="8"/>
        <w:widowControl/>
        <w:spacing w:before="0" w:after="0"/>
        <w:ind w:left="45" w:right="45" w:firstLine="0"/>
        <w:rPr>
          <w:rFonts w:hint="default" w:ascii="Arial" w:hAnsi="Arial" w:cs="Arial"/>
          <w:sz w:val="24"/>
          <w:szCs w:val="24"/>
        </w:rPr>
      </w:pPr>
      <w:r>
        <w:rPr>
          <w:rFonts w:hint="default" w:ascii="Arial" w:hAnsi="Arial" w:cs="Arial"/>
          <w:b w:val="0"/>
          <w:bCs w:val="0"/>
          <w:i w:val="0"/>
          <w:caps w:val="0"/>
          <w:smallCaps w:val="0"/>
          <w:color w:val="000000"/>
          <w:spacing w:val="0"/>
          <w:sz w:val="24"/>
          <w:szCs w:val="24"/>
        </w:rPr>
        <w:t>In MySQL, the transactions begin with the statement BEGIN WORK and end with either a COMMIT or a ROLLBACK statement. The SQL commands between the beginning and ending statements form the bulk of the transaction.</w:t>
      </w:r>
    </w:p>
    <w:p>
      <w:pPr>
        <w:pStyle w:val="8"/>
        <w:widowControl/>
        <w:spacing w:before="0" w:after="0"/>
        <w:ind w:left="45" w:right="45" w:firstLine="0"/>
        <w:rPr>
          <w:rFonts w:hint="default" w:ascii="Arial" w:hAnsi="Arial" w:cs="Arial"/>
          <w:b w:val="0"/>
          <w:bCs w:val="0"/>
          <w:i w:val="0"/>
          <w:caps w:val="0"/>
          <w:smallCaps w:val="0"/>
          <w:color w:val="000000"/>
          <w:spacing w:val="0"/>
          <w:sz w:val="24"/>
          <w:szCs w:val="24"/>
        </w:rPr>
      </w:pPr>
    </w:p>
    <w:p>
      <w:pPr>
        <w:pStyle w:val="8"/>
        <w:widowControl/>
        <w:spacing w:before="0" w:after="0"/>
        <w:ind w:left="45" w:right="45" w:firstLine="0"/>
        <w:rPr>
          <w:rFonts w:hint="default" w:ascii="Arial" w:hAnsi="Arial" w:cs="Arial"/>
          <w:sz w:val="24"/>
          <w:szCs w:val="24"/>
        </w:rPr>
      </w:pPr>
      <w:r>
        <w:rPr>
          <w:rFonts w:hint="default" w:ascii="Arial" w:hAnsi="Arial" w:cs="Arial"/>
          <w:b w:val="0"/>
          <w:bCs w:val="0"/>
          <w:i w:val="0"/>
          <w:caps w:val="0"/>
          <w:smallCaps w:val="0"/>
          <w:color w:val="000000"/>
          <w:spacing w:val="0"/>
          <w:sz w:val="24"/>
          <w:szCs w:val="24"/>
        </w:rPr>
        <w:t>COMMIT and ROLLBACK</w:t>
      </w:r>
    </w:p>
    <w:p>
      <w:pPr>
        <w:pStyle w:val="8"/>
        <w:widowControl/>
        <w:spacing w:before="0" w:after="0"/>
        <w:ind w:left="45" w:right="45" w:firstLine="0"/>
        <w:rPr>
          <w:rFonts w:hint="default" w:ascii="Arial" w:hAnsi="Arial" w:cs="Arial"/>
          <w:sz w:val="24"/>
          <w:szCs w:val="24"/>
        </w:rPr>
      </w:pPr>
      <w:r>
        <w:rPr>
          <w:rFonts w:hint="default" w:ascii="Arial" w:hAnsi="Arial" w:cs="Arial"/>
          <w:b w:val="0"/>
          <w:bCs w:val="0"/>
          <w:i w:val="0"/>
          <w:caps w:val="0"/>
          <w:smallCaps w:val="0"/>
          <w:color w:val="000000"/>
          <w:spacing w:val="0"/>
          <w:sz w:val="24"/>
          <w:szCs w:val="24"/>
        </w:rPr>
        <w:t>These two keywords Commit and Rollback are mainly used for MySQL Transactions.</w:t>
      </w:r>
    </w:p>
    <w:p>
      <w:pPr>
        <w:pStyle w:val="8"/>
        <w:widowControl/>
        <w:spacing w:before="0" w:after="0"/>
        <w:ind w:left="45" w:right="45" w:firstLine="0"/>
        <w:rPr>
          <w:rFonts w:hint="default" w:ascii="Arial" w:hAnsi="Arial" w:cs="Arial"/>
          <w:b w:val="0"/>
          <w:bCs w:val="0"/>
          <w:i w:val="0"/>
          <w:caps w:val="0"/>
          <w:smallCaps w:val="0"/>
          <w:color w:val="000000"/>
          <w:spacing w:val="0"/>
          <w:sz w:val="24"/>
          <w:szCs w:val="24"/>
        </w:rPr>
      </w:pPr>
    </w:p>
    <w:p>
      <w:pPr>
        <w:pStyle w:val="8"/>
        <w:widowControl/>
        <w:spacing w:before="0" w:after="0"/>
        <w:ind w:left="45" w:right="45" w:firstLine="0"/>
        <w:rPr>
          <w:rFonts w:hint="default" w:ascii="Arial" w:hAnsi="Arial" w:cs="Arial"/>
          <w:sz w:val="24"/>
          <w:szCs w:val="24"/>
        </w:rPr>
      </w:pPr>
      <w:r>
        <w:rPr>
          <w:rFonts w:hint="default" w:ascii="Arial" w:hAnsi="Arial" w:cs="Arial"/>
          <w:b w:val="0"/>
          <w:bCs w:val="0"/>
          <w:i w:val="0"/>
          <w:caps w:val="0"/>
          <w:smallCaps w:val="0"/>
          <w:color w:val="000000"/>
          <w:spacing w:val="0"/>
          <w:sz w:val="24"/>
          <w:szCs w:val="24"/>
        </w:rPr>
        <w:t xml:space="preserve">When a successful transaction is completed, the </w:t>
      </w:r>
      <w:r>
        <w:rPr>
          <w:rFonts w:hint="default" w:ascii="Arial" w:hAnsi="Arial" w:cs="Arial"/>
          <w:b/>
          <w:bCs/>
          <w:i w:val="0"/>
          <w:caps w:val="0"/>
          <w:smallCaps w:val="0"/>
          <w:color w:val="000000"/>
          <w:spacing w:val="0"/>
          <w:sz w:val="24"/>
          <w:szCs w:val="24"/>
        </w:rPr>
        <w:t>COMMIT</w:t>
      </w:r>
      <w:r>
        <w:rPr>
          <w:rFonts w:hint="default" w:ascii="Arial" w:hAnsi="Arial" w:cs="Arial"/>
          <w:b w:val="0"/>
          <w:bCs w:val="0"/>
          <w:i w:val="0"/>
          <w:caps w:val="0"/>
          <w:smallCaps w:val="0"/>
          <w:color w:val="000000"/>
          <w:spacing w:val="0"/>
          <w:sz w:val="24"/>
          <w:szCs w:val="24"/>
        </w:rPr>
        <w:t xml:space="preserve"> command should be issued so that the changes to all involved tables will take effect.</w:t>
      </w:r>
    </w:p>
    <w:p>
      <w:pPr>
        <w:pStyle w:val="8"/>
        <w:widowControl/>
        <w:spacing w:before="0" w:after="0"/>
        <w:ind w:left="45" w:right="45" w:firstLine="0"/>
        <w:rPr>
          <w:rFonts w:hint="default" w:ascii="Arial" w:hAnsi="Arial" w:cs="Arial"/>
          <w:b w:val="0"/>
          <w:bCs w:val="0"/>
          <w:i w:val="0"/>
          <w:caps w:val="0"/>
          <w:smallCaps w:val="0"/>
          <w:color w:val="000000"/>
          <w:spacing w:val="0"/>
          <w:sz w:val="24"/>
          <w:szCs w:val="24"/>
        </w:rPr>
      </w:pPr>
    </w:p>
    <w:p>
      <w:pPr>
        <w:pStyle w:val="8"/>
        <w:widowControl/>
        <w:spacing w:before="0" w:after="0"/>
        <w:ind w:left="45" w:right="45" w:firstLine="0"/>
        <w:rPr>
          <w:rFonts w:hint="default" w:ascii="Arial" w:hAnsi="Arial" w:cs="Arial"/>
          <w:sz w:val="24"/>
          <w:szCs w:val="24"/>
        </w:rPr>
      </w:pPr>
      <w:r>
        <w:rPr>
          <w:rFonts w:hint="default" w:ascii="Arial" w:hAnsi="Arial" w:cs="Arial"/>
          <w:b w:val="0"/>
          <w:bCs w:val="0"/>
          <w:i w:val="0"/>
          <w:caps w:val="0"/>
          <w:smallCaps w:val="0"/>
          <w:color w:val="000000"/>
          <w:spacing w:val="0"/>
          <w:sz w:val="24"/>
          <w:szCs w:val="24"/>
        </w:rPr>
        <w:t xml:space="preserve">If a failure occurs, a </w:t>
      </w:r>
      <w:r>
        <w:rPr>
          <w:rFonts w:hint="default" w:ascii="Arial" w:hAnsi="Arial" w:cs="Arial"/>
          <w:b/>
          <w:bCs/>
          <w:i w:val="0"/>
          <w:caps w:val="0"/>
          <w:smallCaps w:val="0"/>
          <w:color w:val="000000"/>
          <w:spacing w:val="0"/>
          <w:sz w:val="24"/>
          <w:szCs w:val="24"/>
        </w:rPr>
        <w:t>ROLLBACK</w:t>
      </w:r>
      <w:r>
        <w:rPr>
          <w:rFonts w:hint="default" w:ascii="Arial" w:hAnsi="Arial" w:cs="Arial"/>
          <w:b w:val="0"/>
          <w:bCs w:val="0"/>
          <w:i w:val="0"/>
          <w:caps w:val="0"/>
          <w:smallCaps w:val="0"/>
          <w:color w:val="000000"/>
          <w:spacing w:val="0"/>
          <w:sz w:val="24"/>
          <w:szCs w:val="24"/>
        </w:rPr>
        <w:t xml:space="preserve"> command should be issued to return every table referenced in the transaction to its previous state.</w:t>
      </w:r>
    </w:p>
    <w:p>
      <w:pPr>
        <w:pStyle w:val="8"/>
        <w:widowControl/>
        <w:spacing w:before="0" w:after="0"/>
        <w:ind w:left="45" w:right="45" w:firstLine="0"/>
        <w:rPr>
          <w:rFonts w:hint="default" w:ascii="Arial" w:hAnsi="Arial" w:cs="Arial"/>
          <w:b w:val="0"/>
          <w:bCs w:val="0"/>
          <w:i w:val="0"/>
          <w:caps w:val="0"/>
          <w:smallCaps w:val="0"/>
          <w:color w:val="000000"/>
          <w:spacing w:val="0"/>
          <w:sz w:val="24"/>
          <w:szCs w:val="24"/>
        </w:rPr>
      </w:pPr>
    </w:p>
    <w:p>
      <w:pPr>
        <w:pStyle w:val="8"/>
        <w:widowControl/>
        <w:spacing w:before="0" w:after="0"/>
        <w:ind w:left="45" w:right="45" w:firstLine="0"/>
        <w:rPr>
          <w:rFonts w:hint="default" w:ascii="Arial" w:hAnsi="Arial" w:cs="Arial"/>
          <w:sz w:val="24"/>
          <w:szCs w:val="24"/>
        </w:rPr>
      </w:pPr>
      <w:r>
        <w:rPr>
          <w:rFonts w:hint="default" w:ascii="Arial" w:hAnsi="Arial" w:cs="Arial"/>
          <w:b w:val="0"/>
          <w:bCs w:val="0"/>
          <w:i w:val="0"/>
          <w:caps w:val="0"/>
          <w:smallCaps w:val="0"/>
          <w:color w:val="000000"/>
          <w:spacing w:val="0"/>
          <w:sz w:val="24"/>
          <w:szCs w:val="24"/>
        </w:rPr>
        <w:t>You can control the behavior of a transaction by setting session variable called AUTOCOMMIT. If AUTOCOMMIT is set to 1 (the default), then each SQL statement (within a transaction or not) is considered a complete transaction and committed by default when it finishes.</w:t>
      </w:r>
    </w:p>
    <w:p>
      <w:pPr>
        <w:pStyle w:val="8"/>
        <w:widowControl/>
        <w:spacing w:before="0" w:after="0"/>
        <w:ind w:left="45" w:right="45" w:firstLine="0"/>
        <w:rPr>
          <w:rFonts w:hint="default" w:ascii="Arial" w:hAnsi="Arial" w:cs="Arial"/>
          <w:b w:val="0"/>
          <w:bCs w:val="0"/>
          <w:i w:val="0"/>
          <w:caps w:val="0"/>
          <w:smallCaps w:val="0"/>
          <w:color w:val="000000"/>
          <w:spacing w:val="0"/>
          <w:sz w:val="24"/>
          <w:szCs w:val="24"/>
        </w:rPr>
      </w:pPr>
    </w:p>
    <w:p>
      <w:pPr>
        <w:pStyle w:val="8"/>
        <w:widowControl/>
        <w:spacing w:before="0" w:after="0"/>
        <w:ind w:left="45" w:right="45" w:firstLine="0"/>
        <w:rPr>
          <w:rFonts w:hint="default" w:ascii="Arial" w:hAnsi="Arial" w:cs="Arial"/>
          <w:sz w:val="24"/>
          <w:szCs w:val="24"/>
        </w:rPr>
      </w:pPr>
      <w:r>
        <w:rPr>
          <w:rFonts w:hint="default" w:ascii="Arial" w:hAnsi="Arial" w:cs="Arial"/>
          <w:b w:val="0"/>
          <w:bCs w:val="0"/>
          <w:i w:val="0"/>
          <w:caps w:val="0"/>
          <w:smallCaps w:val="0"/>
          <w:color w:val="000000"/>
          <w:spacing w:val="0"/>
          <w:sz w:val="24"/>
          <w:szCs w:val="24"/>
        </w:rPr>
        <w:t>When AUTOCOMMIT is set to 0, by issuing the SET AUTOCOMMIT = 0 command, the subsequent series of statements acts like a transaction and no activities are committed until an explicit COMMIT statement is issued.</w:t>
      </w:r>
    </w:p>
    <w:p>
      <w:pPr>
        <w:pStyle w:val="8"/>
        <w:widowControl/>
        <w:spacing w:before="0" w:after="0"/>
        <w:ind w:left="45" w:right="45" w:firstLine="0"/>
        <w:rPr>
          <w:rFonts w:hint="default" w:ascii="Arial" w:hAnsi="Arial" w:cs="Arial"/>
          <w:sz w:val="24"/>
          <w:szCs w:val="24"/>
        </w:rPr>
      </w:pPr>
      <w:r>
        <w:rPr>
          <w:rFonts w:hint="default" w:ascii="Arial" w:hAnsi="Arial" w:cs="Arial"/>
          <w:b w:val="0"/>
          <w:bCs w:val="0"/>
          <w:i w:val="0"/>
          <w:caps w:val="0"/>
          <w:smallCaps w:val="0"/>
          <w:color w:val="000000"/>
          <w:spacing w:val="0"/>
          <w:sz w:val="24"/>
          <w:szCs w:val="24"/>
        </w:rPr>
        <w:t>ex.</w:t>
      </w:r>
    </w:p>
    <w:p>
      <w:pPr>
        <w:pStyle w:val="8"/>
        <w:widowControl/>
        <w:spacing w:before="0" w:after="0"/>
        <w:ind w:left="45" w:right="45" w:firstLine="0"/>
        <w:rPr>
          <w:rFonts w:hint="default" w:ascii="Arial" w:hAnsi="Arial" w:cs="Arial"/>
          <w:b w:val="0"/>
          <w:i w:val="0"/>
          <w:caps w:val="0"/>
          <w:smallCaps w:val="0"/>
          <w:color w:val="000000"/>
          <w:spacing w:val="0"/>
          <w:sz w:val="24"/>
          <w:szCs w:val="24"/>
        </w:rPr>
      </w:pPr>
      <w:r>
        <w:rPr>
          <w:rFonts w:hint="default" w:ascii="Arial" w:hAnsi="Arial" w:eastAsia="Liberation Mono" w:cs="Arial"/>
          <w:b/>
          <w:bCs w:val="0"/>
          <w:i w:val="0"/>
          <w:caps w:val="0"/>
          <w:smallCaps w:val="0"/>
          <w:color w:val="000000"/>
          <w:spacing w:val="0"/>
          <w:sz w:val="24"/>
          <w:szCs w:val="24"/>
        </w:rPr>
        <w:t>Begin transaction by issuing the SQL command BEGIN WORK.</w:t>
      </w:r>
    </w:p>
    <w:p>
      <w:pPr>
        <w:pStyle w:val="8"/>
        <w:widowControl/>
        <w:numPr>
          <w:ilvl w:val="0"/>
          <w:numId w:val="4"/>
        </w:numPr>
        <w:tabs>
          <w:tab w:val="left" w:pos="0"/>
        </w:tabs>
        <w:spacing w:before="0" w:after="75" w:line="360" w:lineRule="atLeast"/>
        <w:ind w:left="707" w:right="0" w:firstLine="0"/>
        <w:jc w:val="both"/>
        <w:rPr>
          <w:rFonts w:hint="default" w:ascii="Arial" w:hAnsi="Arial" w:cs="Arial"/>
          <w:b w:val="0"/>
          <w:i w:val="0"/>
          <w:caps w:val="0"/>
          <w:smallCaps w:val="0"/>
          <w:color w:val="000000"/>
          <w:spacing w:val="0"/>
          <w:sz w:val="24"/>
          <w:szCs w:val="24"/>
        </w:rPr>
      </w:pPr>
      <w:r>
        <w:rPr>
          <w:rFonts w:hint="default" w:ascii="Arial" w:hAnsi="Arial" w:cs="Arial"/>
          <w:b w:val="0"/>
          <w:i w:val="0"/>
          <w:caps w:val="0"/>
          <w:smallCaps w:val="0"/>
          <w:color w:val="000000"/>
          <w:spacing w:val="0"/>
          <w:sz w:val="24"/>
          <w:szCs w:val="24"/>
        </w:rPr>
        <w:t>Issue one or more SQL commands like SELECT, INSERT, UPDATE or DELETE.</w:t>
      </w:r>
    </w:p>
    <w:p>
      <w:pPr>
        <w:pStyle w:val="8"/>
        <w:widowControl/>
        <w:numPr>
          <w:ilvl w:val="0"/>
          <w:numId w:val="4"/>
        </w:numPr>
        <w:tabs>
          <w:tab w:val="left" w:pos="0"/>
        </w:tabs>
        <w:spacing w:before="0" w:after="75" w:line="360" w:lineRule="atLeast"/>
        <w:ind w:left="707" w:right="0" w:firstLine="0"/>
        <w:jc w:val="both"/>
        <w:rPr>
          <w:rFonts w:hint="default" w:ascii="Arial" w:hAnsi="Arial" w:cs="Arial"/>
          <w:b w:val="0"/>
          <w:i w:val="0"/>
          <w:caps w:val="0"/>
          <w:smallCaps w:val="0"/>
          <w:color w:val="000000"/>
          <w:spacing w:val="0"/>
          <w:sz w:val="24"/>
          <w:szCs w:val="24"/>
        </w:rPr>
      </w:pPr>
      <w:r>
        <w:rPr>
          <w:rFonts w:hint="default" w:ascii="Arial" w:hAnsi="Arial" w:cs="Arial"/>
          <w:b w:val="0"/>
          <w:i w:val="0"/>
          <w:caps w:val="0"/>
          <w:smallCaps w:val="0"/>
          <w:color w:val="000000"/>
          <w:spacing w:val="0"/>
          <w:sz w:val="24"/>
          <w:szCs w:val="24"/>
        </w:rPr>
        <w:t>Check if there is no error and everything is according to your requirement.</w:t>
      </w:r>
    </w:p>
    <w:p>
      <w:pPr>
        <w:pStyle w:val="8"/>
        <w:widowControl/>
        <w:numPr>
          <w:ilvl w:val="0"/>
          <w:numId w:val="4"/>
        </w:numPr>
        <w:tabs>
          <w:tab w:val="left" w:pos="0"/>
        </w:tabs>
        <w:spacing w:before="0" w:after="75" w:line="360" w:lineRule="atLeast"/>
        <w:ind w:left="707" w:right="0" w:firstLine="0"/>
        <w:jc w:val="both"/>
        <w:rPr>
          <w:rFonts w:hint="default" w:ascii="Arial" w:hAnsi="Arial" w:cs="Arial"/>
          <w:b w:val="0"/>
          <w:i w:val="0"/>
          <w:caps w:val="0"/>
          <w:smallCaps w:val="0"/>
          <w:color w:val="000000"/>
          <w:spacing w:val="0"/>
          <w:sz w:val="24"/>
          <w:szCs w:val="24"/>
        </w:rPr>
      </w:pPr>
      <w:r>
        <w:rPr>
          <w:rFonts w:hint="default" w:ascii="Arial" w:hAnsi="Arial" w:cs="Arial"/>
          <w:b w:val="0"/>
          <w:i w:val="0"/>
          <w:caps w:val="0"/>
          <w:smallCaps w:val="0"/>
          <w:color w:val="000000"/>
          <w:spacing w:val="0"/>
          <w:sz w:val="24"/>
          <w:szCs w:val="24"/>
        </w:rPr>
        <w:t>If there is any error, then issue a ROLLBACK command, otherwise issue a COMMIT command.</w:t>
      </w:r>
    </w:p>
    <w:p>
      <w:pPr>
        <w:pStyle w:val="8"/>
        <w:widowControl/>
        <w:numPr>
          <w:ilvl w:val="0"/>
          <w:numId w:val="0"/>
        </w:numPr>
        <w:spacing w:before="0" w:after="75" w:line="360" w:lineRule="atLeast"/>
        <w:ind w:left="707" w:right="0" w:firstLine="0"/>
        <w:jc w:val="both"/>
        <w:rPr>
          <w:rFonts w:hint="default" w:ascii="Arial" w:hAnsi="Arial" w:cs="Arial"/>
          <w:sz w:val="24"/>
          <w:szCs w:val="24"/>
        </w:rPr>
      </w:pPr>
      <w:r>
        <w:rPr>
          <w:rFonts w:hint="default" w:ascii="Arial" w:hAnsi="Arial" w:cs="Arial"/>
          <w:b w:val="0"/>
          <w:i w:val="0"/>
          <w:caps w:val="0"/>
          <w:smallCaps w:val="0"/>
          <w:color w:val="000000"/>
          <w:spacing w:val="0"/>
          <w:sz w:val="24"/>
          <w:szCs w:val="24"/>
        </w:rPr>
        <w:t xml:space="preserve">ex.2. </w:t>
      </w:r>
      <w:r>
        <w:rPr>
          <w:rFonts w:hint="default" w:ascii="Arial" w:hAnsi="Arial" w:cs="Arial"/>
          <w:sz w:val="24"/>
          <w:szCs w:val="24"/>
        </w:rPr>
        <w:fldChar w:fldCharType="begin"/>
      </w:r>
      <w:r>
        <w:rPr>
          <w:rFonts w:hint="default" w:ascii="Arial" w:hAnsi="Arial" w:cs="Arial"/>
          <w:sz w:val="24"/>
          <w:szCs w:val="24"/>
        </w:rPr>
        <w:instrText xml:space="preserve"> HYPERLINK "https://stackoverflow.com/questions/2708237/php-mysql-transactions-examples" \h </w:instrText>
      </w:r>
      <w:r>
        <w:rPr>
          <w:rFonts w:hint="default" w:ascii="Arial" w:hAnsi="Arial" w:cs="Arial"/>
          <w:sz w:val="24"/>
          <w:szCs w:val="24"/>
        </w:rPr>
        <w:fldChar w:fldCharType="separate"/>
      </w:r>
      <w:r>
        <w:rPr>
          <w:rStyle w:val="25"/>
          <w:rFonts w:hint="default" w:ascii="Arial" w:hAnsi="Arial" w:cs="Arial"/>
          <w:b w:val="0"/>
          <w:i w:val="0"/>
          <w:caps w:val="0"/>
          <w:smallCaps w:val="0"/>
          <w:strike w:val="0"/>
          <w:dstrike w:val="0"/>
          <w:color w:val="242729"/>
          <w:spacing w:val="0"/>
          <w:sz w:val="24"/>
          <w:szCs w:val="24"/>
          <w:u w:val="none"/>
        </w:rPr>
        <w:t>PHP + MySQL transactions examples</w:t>
      </w:r>
      <w:r>
        <w:rPr>
          <w:rStyle w:val="25"/>
          <w:rFonts w:hint="default" w:ascii="Arial" w:hAnsi="Arial" w:cs="Arial"/>
          <w:b w:val="0"/>
          <w:i w:val="0"/>
          <w:caps w:val="0"/>
          <w:smallCaps w:val="0"/>
          <w:strike w:val="0"/>
          <w:dstrike w:val="0"/>
          <w:color w:val="242729"/>
          <w:spacing w:val="0"/>
          <w:sz w:val="24"/>
          <w:szCs w:val="24"/>
          <w:u w:val="none"/>
        </w:rPr>
        <w:fldChar w:fldCharType="end"/>
      </w:r>
      <w:r>
        <w:rPr>
          <w:rFonts w:hint="default" w:ascii="Arial" w:hAnsi="Arial" w:cs="Arial"/>
          <w:sz w:val="24"/>
          <w:szCs w:val="24"/>
        </w:rPr>
        <w:br w:type="textWrapping"/>
      </w:r>
    </w:p>
    <w:p>
      <w:pPr>
        <w:pStyle w:val="361"/>
        <w:widowControl/>
        <w:numPr>
          <w:ilvl w:val="0"/>
          <w:numId w:val="0"/>
        </w:numPr>
        <w:spacing w:before="0" w:after="75" w:line="360" w:lineRule="atLeast"/>
        <w:ind w:left="707" w:right="0" w:firstLine="0"/>
        <w:jc w:val="both"/>
        <w:rPr>
          <w:rFonts w:hint="default" w:ascii="Arial" w:hAnsi="Arial" w:cs="Arial"/>
          <w:b w:val="0"/>
          <w:i w:val="0"/>
          <w:caps w:val="0"/>
          <w:smallCaps w:val="0"/>
          <w:color w:val="000000"/>
          <w:spacing w:val="0"/>
          <w:sz w:val="24"/>
          <w:szCs w:val="24"/>
        </w:rPr>
      </w:pPr>
      <w:r>
        <w:rPr>
          <w:rStyle w:val="98"/>
          <w:rFonts w:hint="default" w:ascii="Arial" w:hAnsi="Arial" w:cs="Arial"/>
          <w:b w:val="0"/>
          <w:i w:val="0"/>
          <w:caps w:val="0"/>
          <w:smallCaps w:val="0"/>
          <w:color w:val="101094"/>
          <w:spacing w:val="0"/>
          <w:sz w:val="24"/>
          <w:szCs w:val="24"/>
          <w:highlight w:val="white"/>
        </w:rPr>
        <w:t>try</w:t>
      </w:r>
      <w:r>
        <w:rPr>
          <w:rStyle w:val="98"/>
          <w:rFonts w:hint="default" w:ascii="Arial" w:hAnsi="Arial" w:cs="Arial"/>
          <w:b w:val="0"/>
          <w:i w:val="0"/>
          <w:caps w:val="0"/>
          <w:smallCaps w:val="0"/>
          <w:color w:val="303336"/>
          <w:spacing w:val="0"/>
          <w:sz w:val="24"/>
          <w:szCs w:val="24"/>
          <w:highlight w:val="white"/>
        </w:rPr>
        <w:t xml:space="preserve"> </w:t>
      </w:r>
      <w:r>
        <w:rPr>
          <w:rStyle w:val="98"/>
          <w:rFonts w:hint="default" w:ascii="Arial" w:hAnsi="Arial" w:cs="Arial"/>
          <w:b w:val="0"/>
          <w:i w:val="0"/>
          <w:caps w:val="0"/>
          <w:smallCaps w:val="0"/>
          <w:color w:val="303336"/>
          <w:spacing w:val="0"/>
          <w:sz w:val="24"/>
          <w:szCs w:val="24"/>
          <w:highlight w:val="white"/>
        </w:rPr>
        <w:t>{</w:t>
      </w:r>
    </w:p>
    <w:p>
      <w:pPr>
        <w:pStyle w:val="361"/>
        <w:widowControl/>
        <w:shd w:val="clear" w:fill="EFF0F1"/>
        <w:spacing w:before="0" w:after="0"/>
        <w:ind w:left="0" w:right="0" w:firstLine="0"/>
        <w:jc w:val="left"/>
        <w:rPr>
          <w:rFonts w:hint="default" w:ascii="Arial" w:hAnsi="Arial" w:cs="Arial"/>
          <w:sz w:val="24"/>
          <w:szCs w:val="24"/>
        </w:rPr>
      </w:pPr>
      <w:r>
        <w:rPr>
          <w:rStyle w:val="98"/>
          <w:rFonts w:hint="default" w:ascii="Arial" w:hAnsi="Arial" w:cs="Arial"/>
          <w:caps w:val="0"/>
          <w:smallCaps w:val="0"/>
          <w:color w:val="303336"/>
          <w:spacing w:val="0"/>
          <w:sz w:val="24"/>
          <w:szCs w:val="24"/>
          <w:highlight w:val="white"/>
        </w:rPr>
        <w:t xml:space="preserve">    </w:t>
      </w:r>
      <w:r>
        <w:rPr>
          <w:rStyle w:val="98"/>
          <w:rFonts w:hint="default" w:ascii="Arial" w:hAnsi="Arial" w:cs="Arial"/>
          <w:b w:val="0"/>
          <w:i w:val="0"/>
          <w:caps w:val="0"/>
          <w:smallCaps w:val="0"/>
          <w:color w:val="858C93"/>
          <w:spacing w:val="0"/>
          <w:sz w:val="24"/>
          <w:szCs w:val="24"/>
          <w:highlight w:val="white"/>
        </w:rPr>
        <w:t>// First of all, let's begin a transaction</w:t>
      </w:r>
    </w:p>
    <w:p>
      <w:pPr>
        <w:pStyle w:val="361"/>
        <w:widowControl/>
        <w:shd w:val="clear" w:fill="EFF0F1"/>
        <w:spacing w:before="0" w:after="0"/>
        <w:ind w:left="0" w:right="0" w:firstLine="0"/>
        <w:jc w:val="left"/>
        <w:rPr>
          <w:rFonts w:hint="default" w:ascii="Arial" w:hAnsi="Arial" w:cs="Arial"/>
          <w:sz w:val="24"/>
          <w:szCs w:val="24"/>
        </w:rPr>
      </w:pPr>
      <w:r>
        <w:rPr>
          <w:rStyle w:val="98"/>
          <w:rFonts w:hint="default" w:ascii="Arial" w:hAnsi="Arial" w:cs="Arial"/>
          <w:caps w:val="0"/>
          <w:smallCaps w:val="0"/>
          <w:color w:val="303336"/>
          <w:spacing w:val="0"/>
          <w:sz w:val="24"/>
          <w:szCs w:val="24"/>
          <w:highlight w:val="white"/>
        </w:rPr>
        <w:t xml:space="preserve">    </w:t>
      </w:r>
      <w:r>
        <w:rPr>
          <w:rStyle w:val="98"/>
          <w:rFonts w:hint="default" w:ascii="Arial" w:hAnsi="Arial" w:cs="Arial"/>
          <w:b w:val="0"/>
          <w:i w:val="0"/>
          <w:caps w:val="0"/>
          <w:smallCaps w:val="0"/>
          <w:color w:val="303336"/>
          <w:spacing w:val="0"/>
          <w:sz w:val="24"/>
          <w:szCs w:val="24"/>
          <w:highlight w:val="white"/>
        </w:rPr>
        <w:t>$db-&gt;beginTransaction();</w:t>
      </w:r>
    </w:p>
    <w:p>
      <w:pPr>
        <w:pStyle w:val="361"/>
        <w:widowControl/>
        <w:shd w:val="clear" w:fill="EFF0F1"/>
        <w:spacing w:before="0" w:after="0"/>
        <w:jc w:val="left"/>
        <w:rPr>
          <w:rFonts w:hint="default" w:ascii="Arial" w:hAnsi="Arial" w:cs="Arial"/>
          <w:sz w:val="24"/>
          <w:szCs w:val="24"/>
        </w:rPr>
      </w:pPr>
    </w:p>
    <w:p>
      <w:pPr>
        <w:pStyle w:val="361"/>
        <w:widowControl/>
        <w:shd w:val="clear" w:fill="EFF0F1"/>
        <w:spacing w:before="0" w:after="0"/>
        <w:ind w:left="0" w:right="0" w:firstLine="0"/>
        <w:jc w:val="left"/>
        <w:rPr>
          <w:rFonts w:hint="default" w:ascii="Arial" w:hAnsi="Arial" w:cs="Arial"/>
          <w:sz w:val="24"/>
          <w:szCs w:val="24"/>
        </w:rPr>
      </w:pPr>
      <w:r>
        <w:rPr>
          <w:rStyle w:val="98"/>
          <w:rFonts w:hint="default" w:ascii="Arial" w:hAnsi="Arial" w:cs="Arial"/>
          <w:caps w:val="0"/>
          <w:smallCaps w:val="0"/>
          <w:color w:val="303336"/>
          <w:spacing w:val="0"/>
          <w:sz w:val="24"/>
          <w:szCs w:val="24"/>
          <w:highlight w:val="white"/>
        </w:rPr>
        <w:t xml:space="preserve">    </w:t>
      </w:r>
      <w:r>
        <w:rPr>
          <w:rStyle w:val="98"/>
          <w:rFonts w:hint="default" w:ascii="Arial" w:hAnsi="Arial" w:cs="Arial"/>
          <w:b w:val="0"/>
          <w:i w:val="0"/>
          <w:caps w:val="0"/>
          <w:smallCaps w:val="0"/>
          <w:color w:val="858C93"/>
          <w:spacing w:val="0"/>
          <w:sz w:val="24"/>
          <w:szCs w:val="24"/>
          <w:highlight w:val="white"/>
        </w:rPr>
        <w:t>// A set of queries; if one fails, an exception should be thrown</w:t>
      </w:r>
    </w:p>
    <w:p>
      <w:pPr>
        <w:pStyle w:val="361"/>
        <w:widowControl/>
        <w:shd w:val="clear" w:fill="EFF0F1"/>
        <w:spacing w:before="0" w:after="0"/>
        <w:ind w:left="0" w:right="0" w:firstLine="0"/>
        <w:jc w:val="left"/>
        <w:rPr>
          <w:rFonts w:hint="default" w:ascii="Arial" w:hAnsi="Arial" w:cs="Arial"/>
          <w:sz w:val="24"/>
          <w:szCs w:val="24"/>
        </w:rPr>
      </w:pPr>
      <w:r>
        <w:rPr>
          <w:rStyle w:val="98"/>
          <w:rFonts w:hint="default" w:ascii="Arial" w:hAnsi="Arial" w:cs="Arial"/>
          <w:caps w:val="0"/>
          <w:smallCaps w:val="0"/>
          <w:color w:val="303336"/>
          <w:spacing w:val="0"/>
          <w:sz w:val="24"/>
          <w:szCs w:val="24"/>
          <w:highlight w:val="white"/>
        </w:rPr>
        <w:t xml:space="preserve">    </w:t>
      </w:r>
      <w:r>
        <w:rPr>
          <w:rStyle w:val="98"/>
          <w:rFonts w:hint="default" w:ascii="Arial" w:hAnsi="Arial" w:cs="Arial"/>
          <w:b w:val="0"/>
          <w:i w:val="0"/>
          <w:caps w:val="0"/>
          <w:smallCaps w:val="0"/>
          <w:color w:val="303336"/>
          <w:spacing w:val="0"/>
          <w:sz w:val="24"/>
          <w:szCs w:val="24"/>
          <w:highlight w:val="white"/>
        </w:rPr>
        <w:t>$db-&gt;query(</w:t>
      </w:r>
      <w:r>
        <w:rPr>
          <w:rStyle w:val="98"/>
          <w:rFonts w:hint="default" w:ascii="Arial" w:hAnsi="Arial" w:cs="Arial"/>
          <w:b w:val="0"/>
          <w:i w:val="0"/>
          <w:caps w:val="0"/>
          <w:smallCaps w:val="0"/>
          <w:color w:val="7D2727"/>
          <w:spacing w:val="0"/>
          <w:sz w:val="24"/>
          <w:szCs w:val="24"/>
          <w:highlight w:val="white"/>
        </w:rPr>
        <w:t>'first query'</w:t>
      </w:r>
      <w:r>
        <w:rPr>
          <w:rStyle w:val="98"/>
          <w:rFonts w:hint="default" w:ascii="Arial" w:hAnsi="Arial" w:cs="Arial"/>
          <w:b w:val="0"/>
          <w:i w:val="0"/>
          <w:caps w:val="0"/>
          <w:smallCaps w:val="0"/>
          <w:color w:val="303336"/>
          <w:spacing w:val="0"/>
          <w:sz w:val="24"/>
          <w:szCs w:val="24"/>
          <w:highlight w:val="white"/>
        </w:rPr>
        <w:t>);</w:t>
      </w:r>
    </w:p>
    <w:p>
      <w:pPr>
        <w:pStyle w:val="361"/>
        <w:widowControl/>
        <w:shd w:val="clear" w:fill="EFF0F1"/>
        <w:spacing w:before="0" w:after="0"/>
        <w:ind w:left="0" w:right="0" w:firstLine="0"/>
        <w:jc w:val="left"/>
        <w:rPr>
          <w:rFonts w:hint="default" w:ascii="Arial" w:hAnsi="Arial" w:cs="Arial"/>
          <w:sz w:val="24"/>
          <w:szCs w:val="24"/>
        </w:rPr>
      </w:pPr>
      <w:r>
        <w:rPr>
          <w:rStyle w:val="98"/>
          <w:rFonts w:hint="default" w:ascii="Arial" w:hAnsi="Arial" w:cs="Arial"/>
          <w:caps w:val="0"/>
          <w:smallCaps w:val="0"/>
          <w:color w:val="303336"/>
          <w:spacing w:val="0"/>
          <w:sz w:val="24"/>
          <w:szCs w:val="24"/>
          <w:highlight w:val="white"/>
        </w:rPr>
        <w:t xml:space="preserve">    </w:t>
      </w:r>
      <w:r>
        <w:rPr>
          <w:rStyle w:val="98"/>
          <w:rFonts w:hint="default" w:ascii="Arial" w:hAnsi="Arial" w:cs="Arial"/>
          <w:b w:val="0"/>
          <w:i w:val="0"/>
          <w:caps w:val="0"/>
          <w:smallCaps w:val="0"/>
          <w:color w:val="303336"/>
          <w:spacing w:val="0"/>
          <w:sz w:val="24"/>
          <w:szCs w:val="24"/>
          <w:highlight w:val="white"/>
        </w:rPr>
        <w:t>$db-&gt;query(</w:t>
      </w:r>
      <w:r>
        <w:rPr>
          <w:rStyle w:val="98"/>
          <w:rFonts w:hint="default" w:ascii="Arial" w:hAnsi="Arial" w:cs="Arial"/>
          <w:b w:val="0"/>
          <w:i w:val="0"/>
          <w:caps w:val="0"/>
          <w:smallCaps w:val="0"/>
          <w:color w:val="7D2727"/>
          <w:spacing w:val="0"/>
          <w:sz w:val="24"/>
          <w:szCs w:val="24"/>
          <w:highlight w:val="white"/>
        </w:rPr>
        <w:t>'second query'</w:t>
      </w:r>
      <w:r>
        <w:rPr>
          <w:rStyle w:val="98"/>
          <w:rFonts w:hint="default" w:ascii="Arial" w:hAnsi="Arial" w:cs="Arial"/>
          <w:b w:val="0"/>
          <w:i w:val="0"/>
          <w:caps w:val="0"/>
          <w:smallCaps w:val="0"/>
          <w:color w:val="303336"/>
          <w:spacing w:val="0"/>
          <w:sz w:val="24"/>
          <w:szCs w:val="24"/>
          <w:highlight w:val="white"/>
        </w:rPr>
        <w:t>);</w:t>
      </w:r>
    </w:p>
    <w:p>
      <w:pPr>
        <w:pStyle w:val="361"/>
        <w:widowControl/>
        <w:shd w:val="clear" w:fill="EFF0F1"/>
        <w:spacing w:before="0" w:after="0"/>
        <w:ind w:left="0" w:right="0" w:firstLine="0"/>
        <w:jc w:val="left"/>
        <w:rPr>
          <w:rFonts w:hint="default" w:ascii="Arial" w:hAnsi="Arial" w:cs="Arial"/>
          <w:sz w:val="24"/>
          <w:szCs w:val="24"/>
        </w:rPr>
      </w:pPr>
      <w:r>
        <w:rPr>
          <w:rStyle w:val="98"/>
          <w:rFonts w:hint="default" w:ascii="Arial" w:hAnsi="Arial" w:cs="Arial"/>
          <w:caps w:val="0"/>
          <w:smallCaps w:val="0"/>
          <w:color w:val="303336"/>
          <w:spacing w:val="0"/>
          <w:sz w:val="24"/>
          <w:szCs w:val="24"/>
          <w:highlight w:val="white"/>
        </w:rPr>
        <w:t xml:space="preserve">    </w:t>
      </w:r>
      <w:r>
        <w:rPr>
          <w:rStyle w:val="98"/>
          <w:rFonts w:hint="default" w:ascii="Arial" w:hAnsi="Arial" w:cs="Arial"/>
          <w:b w:val="0"/>
          <w:i w:val="0"/>
          <w:caps w:val="0"/>
          <w:smallCaps w:val="0"/>
          <w:color w:val="303336"/>
          <w:spacing w:val="0"/>
          <w:sz w:val="24"/>
          <w:szCs w:val="24"/>
          <w:highlight w:val="white"/>
        </w:rPr>
        <w:t>$db-&gt;query(</w:t>
      </w:r>
      <w:r>
        <w:rPr>
          <w:rStyle w:val="98"/>
          <w:rFonts w:hint="default" w:ascii="Arial" w:hAnsi="Arial" w:cs="Arial"/>
          <w:b w:val="0"/>
          <w:i w:val="0"/>
          <w:caps w:val="0"/>
          <w:smallCaps w:val="0"/>
          <w:color w:val="7D2727"/>
          <w:spacing w:val="0"/>
          <w:sz w:val="24"/>
          <w:szCs w:val="24"/>
          <w:highlight w:val="white"/>
        </w:rPr>
        <w:t>'third query'</w:t>
      </w:r>
      <w:r>
        <w:rPr>
          <w:rStyle w:val="98"/>
          <w:rFonts w:hint="default" w:ascii="Arial" w:hAnsi="Arial" w:cs="Arial"/>
          <w:b w:val="0"/>
          <w:i w:val="0"/>
          <w:caps w:val="0"/>
          <w:smallCaps w:val="0"/>
          <w:color w:val="303336"/>
          <w:spacing w:val="0"/>
          <w:sz w:val="24"/>
          <w:szCs w:val="24"/>
          <w:highlight w:val="white"/>
        </w:rPr>
        <w:t>);</w:t>
      </w:r>
    </w:p>
    <w:p>
      <w:pPr>
        <w:pStyle w:val="361"/>
        <w:widowControl/>
        <w:shd w:val="clear" w:fill="EFF0F1"/>
        <w:spacing w:before="0" w:after="0"/>
        <w:jc w:val="left"/>
        <w:rPr>
          <w:rFonts w:hint="default" w:ascii="Arial" w:hAnsi="Arial" w:cs="Arial"/>
          <w:sz w:val="24"/>
          <w:szCs w:val="24"/>
        </w:rPr>
      </w:pPr>
    </w:p>
    <w:p>
      <w:pPr>
        <w:pStyle w:val="361"/>
        <w:widowControl/>
        <w:shd w:val="clear" w:fill="EFF0F1"/>
        <w:spacing w:before="0" w:after="0"/>
        <w:ind w:left="0" w:right="0" w:firstLine="0"/>
        <w:jc w:val="left"/>
        <w:rPr>
          <w:rFonts w:hint="default" w:ascii="Arial" w:hAnsi="Arial" w:cs="Arial"/>
          <w:sz w:val="24"/>
          <w:szCs w:val="24"/>
        </w:rPr>
      </w:pPr>
      <w:r>
        <w:rPr>
          <w:rStyle w:val="98"/>
          <w:rFonts w:hint="default" w:ascii="Arial" w:hAnsi="Arial" w:cs="Arial"/>
          <w:caps w:val="0"/>
          <w:smallCaps w:val="0"/>
          <w:color w:val="303336"/>
          <w:spacing w:val="0"/>
          <w:sz w:val="24"/>
          <w:szCs w:val="24"/>
          <w:highlight w:val="white"/>
        </w:rPr>
        <w:t xml:space="preserve">    </w:t>
      </w:r>
      <w:r>
        <w:rPr>
          <w:rStyle w:val="98"/>
          <w:rFonts w:hint="default" w:ascii="Arial" w:hAnsi="Arial" w:cs="Arial"/>
          <w:b w:val="0"/>
          <w:i w:val="0"/>
          <w:caps w:val="0"/>
          <w:smallCaps w:val="0"/>
          <w:color w:val="858C93"/>
          <w:spacing w:val="0"/>
          <w:sz w:val="24"/>
          <w:szCs w:val="24"/>
          <w:highlight w:val="white"/>
        </w:rPr>
        <w:t>// If we arrive here, it means that no exception was thrown</w:t>
      </w:r>
    </w:p>
    <w:p>
      <w:pPr>
        <w:pStyle w:val="361"/>
        <w:widowControl/>
        <w:shd w:val="clear" w:fill="EFF0F1"/>
        <w:spacing w:before="0" w:after="0"/>
        <w:ind w:left="0" w:right="0" w:firstLine="0"/>
        <w:jc w:val="left"/>
        <w:rPr>
          <w:rFonts w:hint="default" w:ascii="Arial" w:hAnsi="Arial" w:cs="Arial"/>
          <w:sz w:val="24"/>
          <w:szCs w:val="24"/>
        </w:rPr>
      </w:pPr>
      <w:r>
        <w:rPr>
          <w:rStyle w:val="98"/>
          <w:rFonts w:hint="default" w:ascii="Arial" w:hAnsi="Arial" w:cs="Arial"/>
          <w:caps w:val="0"/>
          <w:smallCaps w:val="0"/>
          <w:color w:val="303336"/>
          <w:spacing w:val="0"/>
          <w:sz w:val="24"/>
          <w:szCs w:val="24"/>
          <w:highlight w:val="white"/>
        </w:rPr>
        <w:t xml:space="preserve">    </w:t>
      </w:r>
      <w:r>
        <w:rPr>
          <w:rStyle w:val="98"/>
          <w:rFonts w:hint="default" w:ascii="Arial" w:hAnsi="Arial" w:cs="Arial"/>
          <w:b w:val="0"/>
          <w:i w:val="0"/>
          <w:caps w:val="0"/>
          <w:smallCaps w:val="0"/>
          <w:color w:val="858C93"/>
          <w:spacing w:val="0"/>
          <w:sz w:val="24"/>
          <w:szCs w:val="24"/>
          <w:highlight w:val="white"/>
        </w:rPr>
        <w:t>// i.e. no query has failed, and we can commit the transaction</w:t>
      </w:r>
    </w:p>
    <w:p>
      <w:pPr>
        <w:pStyle w:val="361"/>
        <w:widowControl/>
        <w:shd w:val="clear" w:fill="EFF0F1"/>
        <w:spacing w:before="0" w:after="0"/>
        <w:ind w:left="0" w:right="0" w:firstLine="0"/>
        <w:jc w:val="left"/>
        <w:rPr>
          <w:rFonts w:hint="default" w:ascii="Arial" w:hAnsi="Arial" w:cs="Arial"/>
          <w:sz w:val="24"/>
          <w:szCs w:val="24"/>
        </w:rPr>
      </w:pPr>
      <w:r>
        <w:rPr>
          <w:rStyle w:val="98"/>
          <w:rFonts w:hint="default" w:ascii="Arial" w:hAnsi="Arial" w:cs="Arial"/>
          <w:caps w:val="0"/>
          <w:smallCaps w:val="0"/>
          <w:color w:val="303336"/>
          <w:spacing w:val="0"/>
          <w:sz w:val="24"/>
          <w:szCs w:val="24"/>
          <w:highlight w:val="white"/>
        </w:rPr>
        <w:t xml:space="preserve">    </w:t>
      </w:r>
      <w:r>
        <w:rPr>
          <w:rStyle w:val="98"/>
          <w:rFonts w:hint="default" w:ascii="Arial" w:hAnsi="Arial" w:cs="Arial"/>
          <w:b w:val="0"/>
          <w:i w:val="0"/>
          <w:caps w:val="0"/>
          <w:smallCaps w:val="0"/>
          <w:color w:val="303336"/>
          <w:spacing w:val="0"/>
          <w:sz w:val="24"/>
          <w:szCs w:val="24"/>
          <w:highlight w:val="white"/>
        </w:rPr>
        <w:t>$db-&gt;commit();</w:t>
      </w:r>
    </w:p>
    <w:p>
      <w:pPr>
        <w:pStyle w:val="361"/>
        <w:widowControl/>
        <w:shd w:val="clear" w:fill="EFF0F1"/>
        <w:spacing w:before="0" w:after="0"/>
        <w:ind w:left="0" w:right="0" w:firstLine="0"/>
        <w:jc w:val="left"/>
        <w:rPr>
          <w:rFonts w:hint="default" w:ascii="Arial" w:hAnsi="Arial" w:cs="Arial"/>
          <w:sz w:val="24"/>
          <w:szCs w:val="24"/>
        </w:rPr>
      </w:pPr>
      <w:r>
        <w:rPr>
          <w:rStyle w:val="98"/>
          <w:rFonts w:hint="default" w:ascii="Arial" w:hAnsi="Arial" w:cs="Arial"/>
          <w:b w:val="0"/>
          <w:i w:val="0"/>
          <w:caps w:val="0"/>
          <w:smallCaps w:val="0"/>
          <w:color w:val="303336"/>
          <w:spacing w:val="0"/>
          <w:sz w:val="24"/>
          <w:szCs w:val="24"/>
          <w:highlight w:val="white"/>
        </w:rPr>
        <w:t>}</w:t>
      </w:r>
      <w:r>
        <w:rPr>
          <w:rStyle w:val="98"/>
          <w:rFonts w:hint="default" w:ascii="Arial" w:hAnsi="Arial" w:cs="Arial"/>
          <w:b w:val="0"/>
          <w:i w:val="0"/>
          <w:caps w:val="0"/>
          <w:smallCaps w:val="0"/>
          <w:color w:val="303336"/>
          <w:spacing w:val="0"/>
          <w:sz w:val="24"/>
          <w:szCs w:val="24"/>
          <w:highlight w:val="white"/>
        </w:rPr>
        <w:t xml:space="preserve"> </w:t>
      </w:r>
      <w:r>
        <w:rPr>
          <w:rStyle w:val="98"/>
          <w:rFonts w:hint="default" w:ascii="Arial" w:hAnsi="Arial" w:cs="Arial"/>
          <w:b w:val="0"/>
          <w:i w:val="0"/>
          <w:caps w:val="0"/>
          <w:smallCaps w:val="0"/>
          <w:color w:val="101094"/>
          <w:spacing w:val="0"/>
          <w:sz w:val="24"/>
          <w:szCs w:val="24"/>
          <w:highlight w:val="white"/>
        </w:rPr>
        <w:t>catch</w:t>
      </w:r>
      <w:r>
        <w:rPr>
          <w:rStyle w:val="98"/>
          <w:rFonts w:hint="default" w:ascii="Arial" w:hAnsi="Arial" w:cs="Arial"/>
          <w:b w:val="0"/>
          <w:i w:val="0"/>
          <w:caps w:val="0"/>
          <w:smallCaps w:val="0"/>
          <w:color w:val="303336"/>
          <w:spacing w:val="0"/>
          <w:sz w:val="24"/>
          <w:szCs w:val="24"/>
          <w:highlight w:val="white"/>
        </w:rPr>
        <w:t xml:space="preserve"> </w:t>
      </w:r>
      <w:r>
        <w:rPr>
          <w:rStyle w:val="98"/>
          <w:rFonts w:hint="default" w:ascii="Arial" w:hAnsi="Arial" w:cs="Arial"/>
          <w:b w:val="0"/>
          <w:i w:val="0"/>
          <w:caps w:val="0"/>
          <w:smallCaps w:val="0"/>
          <w:color w:val="303336"/>
          <w:spacing w:val="0"/>
          <w:sz w:val="24"/>
          <w:szCs w:val="24"/>
          <w:highlight w:val="white"/>
        </w:rPr>
        <w:t>(</w:t>
      </w:r>
      <w:r>
        <w:rPr>
          <w:rStyle w:val="98"/>
          <w:rFonts w:hint="default" w:ascii="Arial" w:hAnsi="Arial" w:cs="Arial"/>
          <w:b w:val="0"/>
          <w:i w:val="0"/>
          <w:caps w:val="0"/>
          <w:smallCaps w:val="0"/>
          <w:color w:val="2B91AF"/>
          <w:spacing w:val="0"/>
          <w:sz w:val="24"/>
          <w:szCs w:val="24"/>
          <w:highlight w:val="white"/>
        </w:rPr>
        <w:t>Exception</w:t>
      </w:r>
      <w:r>
        <w:rPr>
          <w:rStyle w:val="98"/>
          <w:rFonts w:hint="default" w:ascii="Arial" w:hAnsi="Arial" w:cs="Arial"/>
          <w:b w:val="0"/>
          <w:i w:val="0"/>
          <w:caps w:val="0"/>
          <w:smallCaps w:val="0"/>
          <w:color w:val="303336"/>
          <w:spacing w:val="0"/>
          <w:sz w:val="24"/>
          <w:szCs w:val="24"/>
          <w:highlight w:val="white"/>
        </w:rPr>
        <w:t xml:space="preserve"> </w:t>
      </w:r>
      <w:r>
        <w:rPr>
          <w:rStyle w:val="98"/>
          <w:rFonts w:hint="default" w:ascii="Arial" w:hAnsi="Arial" w:cs="Arial"/>
          <w:b w:val="0"/>
          <w:i w:val="0"/>
          <w:caps w:val="0"/>
          <w:smallCaps w:val="0"/>
          <w:color w:val="303336"/>
          <w:spacing w:val="0"/>
          <w:sz w:val="24"/>
          <w:szCs w:val="24"/>
          <w:highlight w:val="white"/>
        </w:rPr>
        <w:t>$e)</w:t>
      </w:r>
      <w:r>
        <w:rPr>
          <w:rStyle w:val="98"/>
          <w:rFonts w:hint="default" w:ascii="Arial" w:hAnsi="Arial" w:cs="Arial"/>
          <w:b w:val="0"/>
          <w:i w:val="0"/>
          <w:caps w:val="0"/>
          <w:smallCaps w:val="0"/>
          <w:color w:val="303336"/>
          <w:spacing w:val="0"/>
          <w:sz w:val="24"/>
          <w:szCs w:val="24"/>
          <w:highlight w:val="white"/>
        </w:rPr>
        <w:t xml:space="preserve"> </w:t>
      </w:r>
      <w:r>
        <w:rPr>
          <w:rStyle w:val="98"/>
          <w:rFonts w:hint="default" w:ascii="Arial" w:hAnsi="Arial" w:cs="Arial"/>
          <w:b w:val="0"/>
          <w:i w:val="0"/>
          <w:caps w:val="0"/>
          <w:smallCaps w:val="0"/>
          <w:color w:val="303336"/>
          <w:spacing w:val="0"/>
          <w:sz w:val="24"/>
          <w:szCs w:val="24"/>
          <w:highlight w:val="white"/>
        </w:rPr>
        <w:t>{</w:t>
      </w:r>
    </w:p>
    <w:p>
      <w:pPr>
        <w:pStyle w:val="361"/>
        <w:widowControl/>
        <w:shd w:val="clear" w:fill="EFF0F1"/>
        <w:spacing w:before="0" w:after="0"/>
        <w:ind w:left="0" w:right="0" w:firstLine="0"/>
        <w:jc w:val="left"/>
        <w:rPr>
          <w:rFonts w:hint="default" w:ascii="Arial" w:hAnsi="Arial" w:cs="Arial"/>
          <w:sz w:val="24"/>
          <w:szCs w:val="24"/>
        </w:rPr>
      </w:pPr>
      <w:r>
        <w:rPr>
          <w:rStyle w:val="98"/>
          <w:rFonts w:hint="default" w:ascii="Arial" w:hAnsi="Arial" w:cs="Arial"/>
          <w:caps w:val="0"/>
          <w:smallCaps w:val="0"/>
          <w:color w:val="303336"/>
          <w:spacing w:val="0"/>
          <w:sz w:val="24"/>
          <w:szCs w:val="24"/>
          <w:highlight w:val="white"/>
        </w:rPr>
        <w:t xml:space="preserve">    </w:t>
      </w:r>
      <w:r>
        <w:rPr>
          <w:rStyle w:val="98"/>
          <w:rFonts w:hint="default" w:ascii="Arial" w:hAnsi="Arial" w:cs="Arial"/>
          <w:b w:val="0"/>
          <w:i w:val="0"/>
          <w:caps w:val="0"/>
          <w:smallCaps w:val="0"/>
          <w:color w:val="858C93"/>
          <w:spacing w:val="0"/>
          <w:sz w:val="24"/>
          <w:szCs w:val="24"/>
          <w:highlight w:val="white"/>
        </w:rPr>
        <w:t>// An exception has been thrown</w:t>
      </w:r>
    </w:p>
    <w:p>
      <w:pPr>
        <w:pStyle w:val="361"/>
        <w:widowControl/>
        <w:shd w:val="clear" w:fill="EFF0F1"/>
        <w:spacing w:before="0" w:after="0"/>
        <w:ind w:left="0" w:right="0" w:firstLine="0"/>
        <w:jc w:val="left"/>
        <w:rPr>
          <w:rFonts w:hint="default" w:ascii="Arial" w:hAnsi="Arial" w:cs="Arial"/>
          <w:sz w:val="24"/>
          <w:szCs w:val="24"/>
        </w:rPr>
      </w:pPr>
      <w:r>
        <w:rPr>
          <w:rStyle w:val="98"/>
          <w:rFonts w:hint="default" w:ascii="Arial" w:hAnsi="Arial" w:cs="Arial"/>
          <w:caps w:val="0"/>
          <w:smallCaps w:val="0"/>
          <w:color w:val="303336"/>
          <w:spacing w:val="0"/>
          <w:sz w:val="24"/>
          <w:szCs w:val="24"/>
          <w:highlight w:val="white"/>
        </w:rPr>
        <w:t xml:space="preserve">    </w:t>
      </w:r>
      <w:r>
        <w:rPr>
          <w:rStyle w:val="98"/>
          <w:rFonts w:hint="default" w:ascii="Arial" w:hAnsi="Arial" w:cs="Arial"/>
          <w:b w:val="0"/>
          <w:i w:val="0"/>
          <w:caps w:val="0"/>
          <w:smallCaps w:val="0"/>
          <w:color w:val="858C93"/>
          <w:spacing w:val="0"/>
          <w:sz w:val="24"/>
          <w:szCs w:val="24"/>
          <w:highlight w:val="white"/>
        </w:rPr>
        <w:t>// We must rollback the transaction</w:t>
      </w:r>
    </w:p>
    <w:p>
      <w:pPr>
        <w:pStyle w:val="361"/>
        <w:widowControl/>
        <w:shd w:val="clear" w:fill="EFF0F1"/>
        <w:spacing w:before="0" w:after="0"/>
        <w:ind w:left="0" w:right="0" w:firstLine="0"/>
        <w:jc w:val="left"/>
        <w:rPr>
          <w:rFonts w:hint="default" w:ascii="Arial" w:hAnsi="Arial" w:cs="Arial"/>
          <w:sz w:val="24"/>
          <w:szCs w:val="24"/>
        </w:rPr>
      </w:pPr>
      <w:r>
        <w:rPr>
          <w:rStyle w:val="98"/>
          <w:rFonts w:hint="default" w:ascii="Arial" w:hAnsi="Arial" w:cs="Arial"/>
          <w:caps w:val="0"/>
          <w:smallCaps w:val="0"/>
          <w:color w:val="303336"/>
          <w:spacing w:val="0"/>
          <w:sz w:val="24"/>
          <w:szCs w:val="24"/>
          <w:highlight w:val="white"/>
        </w:rPr>
        <w:t xml:space="preserve">    </w:t>
      </w:r>
      <w:r>
        <w:rPr>
          <w:rStyle w:val="98"/>
          <w:rFonts w:hint="default" w:ascii="Arial" w:hAnsi="Arial" w:cs="Arial"/>
          <w:b w:val="0"/>
          <w:i w:val="0"/>
          <w:caps w:val="0"/>
          <w:smallCaps w:val="0"/>
          <w:color w:val="303336"/>
          <w:spacing w:val="0"/>
          <w:sz w:val="24"/>
          <w:szCs w:val="24"/>
          <w:highlight w:val="white"/>
        </w:rPr>
        <w:t>$db-&gt;rollback();</w:t>
      </w:r>
    </w:p>
    <w:p>
      <w:pPr>
        <w:pStyle w:val="361"/>
        <w:widowControl/>
        <w:shd w:val="clear" w:fill="EFF0F1"/>
        <w:spacing w:before="0" w:after="0"/>
        <w:ind w:left="0" w:right="0" w:firstLine="0"/>
        <w:jc w:val="left"/>
        <w:rPr>
          <w:rFonts w:hint="default" w:ascii="Arial" w:hAnsi="Arial" w:cs="Arial"/>
          <w:sz w:val="24"/>
          <w:szCs w:val="24"/>
        </w:rPr>
      </w:pPr>
      <w:r>
        <w:rPr>
          <w:rStyle w:val="98"/>
          <w:rFonts w:hint="default" w:ascii="Arial" w:hAnsi="Arial" w:cs="Arial"/>
          <w:b w:val="0"/>
          <w:i w:val="0"/>
          <w:caps w:val="0"/>
          <w:smallCaps w:val="0"/>
          <w:color w:val="303336"/>
          <w:spacing w:val="0"/>
          <w:sz w:val="24"/>
          <w:szCs w:val="24"/>
          <w:highlight w:val="white"/>
        </w:rPr>
        <w:t>}</w:t>
      </w:r>
    </w:p>
    <w:p>
      <w:pPr>
        <w:pStyle w:val="8"/>
        <w:widowControl/>
        <w:numPr>
          <w:ilvl w:val="0"/>
          <w:numId w:val="4"/>
        </w:numPr>
        <w:tabs>
          <w:tab w:val="left" w:pos="0"/>
        </w:tabs>
        <w:spacing w:before="0" w:after="75" w:line="360" w:lineRule="atLeast"/>
        <w:ind w:left="707" w:right="0" w:firstLine="0"/>
        <w:jc w:val="both"/>
        <w:rPr>
          <w:rFonts w:hint="default" w:ascii="Arial" w:hAnsi="Arial" w:cs="Arial"/>
          <w:b w:val="0"/>
          <w:i w:val="0"/>
          <w:caps w:val="0"/>
          <w:smallCaps w:val="0"/>
          <w:color w:val="000000"/>
          <w:spacing w:val="0"/>
          <w:sz w:val="24"/>
          <w:szCs w:val="24"/>
        </w:rPr>
      </w:pPr>
    </w:p>
    <w:p>
      <w:pPr>
        <w:pStyle w:val="8"/>
        <w:widowControl/>
        <w:spacing w:before="0" w:after="0"/>
        <w:ind w:left="45" w:right="45" w:firstLine="0"/>
        <w:rPr>
          <w:rFonts w:hint="default" w:ascii="Arial" w:hAnsi="Arial" w:eastAsia="Liberation Mono" w:cs="Arial"/>
          <w:b/>
          <w:bCs w:val="0"/>
          <w:i w:val="0"/>
          <w:caps w:val="0"/>
          <w:smallCaps w:val="0"/>
          <w:color w:val="000000"/>
          <w:spacing w:val="0"/>
          <w:sz w:val="24"/>
          <w:szCs w:val="24"/>
        </w:rPr>
      </w:pPr>
    </w:p>
    <w:p>
      <w:pPr>
        <w:spacing w:before="0" w:after="0"/>
        <w:jc w:val="center"/>
        <w:rPr>
          <w:rFonts w:hint="default" w:ascii="Arial" w:hAnsi="Arial" w:eastAsia="Liberation Mono" w:cs="Arial"/>
          <w:b w:val="0"/>
          <w:sz w:val="24"/>
          <w:szCs w:val="24"/>
        </w:rPr>
      </w:pPr>
    </w:p>
    <w:p>
      <w:pPr>
        <w:pStyle w:val="7"/>
        <w:spacing w:before="0" w:after="0"/>
        <w:jc w:val="left"/>
        <w:rPr>
          <w:rFonts w:hint="default" w:ascii="Arial" w:hAnsi="Arial" w:eastAsia="Liberation Mono" w:cs="Arial"/>
          <w:b w:val="0"/>
          <w:sz w:val="24"/>
          <w:szCs w:val="24"/>
        </w:rPr>
      </w:pPr>
      <w:r>
        <w:rPr>
          <w:rFonts w:hint="default" w:ascii="Arial" w:hAnsi="Arial" w:eastAsia="Liberation Mono" w:cs="Arial"/>
          <w:b w:val="0"/>
          <w:sz w:val="24"/>
          <w:szCs w:val="24"/>
        </w:rPr>
        <w:t>1. Using SELECT statement find the version of the server you are running and print the name of the current database?</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mysql&gt; select version(),database();</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version()               | database() |</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5.7.21-0ubuntu0.16.04.1 | NULL       |</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2. How to see all mysql users;</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select user from mysql.user;</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pStyle w:val="7"/>
        <w:spacing w:before="0" w:after="0"/>
        <w:jc w:val="left"/>
        <w:rPr>
          <w:rFonts w:hint="default" w:ascii="Arial" w:hAnsi="Arial" w:eastAsia="Liberation Mono" w:cs="Arial"/>
          <w:b w:val="0"/>
          <w:sz w:val="24"/>
          <w:szCs w:val="24"/>
        </w:rPr>
      </w:pPr>
      <w:r>
        <w:rPr>
          <w:rFonts w:hint="default" w:ascii="Arial" w:hAnsi="Arial" w:eastAsia="Liberation Mono" w:cs="Arial"/>
          <w:b w:val="0"/>
          <w:sz w:val="24"/>
          <w:szCs w:val="24"/>
        </w:rPr>
        <w:t>3. What IFNULL() statement is used for in MySQL?</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Ans: </w:t>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The Query in MySQL can be written precisely using IFNULL() statement. The IFNULL() statement test its first argument and returns if it’s not NULL, or returns its second argument, otherwise.</w:t>
      </w:r>
    </w:p>
    <w:p>
      <w:pPr>
        <w:keepNext w:val="0"/>
        <w:keepLines w:val="0"/>
        <w:widowControl/>
        <w:shd w:val="clear" w:fill="auto"/>
        <w:spacing w:before="0" w:after="0"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mysql&gt; SELECT name, IFNULL(id,'Unknown') AS 'id' FROM taxpayer;</w:t>
      </w:r>
    </w:p>
    <w:p>
      <w:pPr>
        <w:keepNext w:val="0"/>
        <w:keepLines w:val="0"/>
        <w:widowControl/>
        <w:shd w:val="clear" w:fill="auto"/>
        <w:spacing w:before="0" w:after="0"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 </w:t>
      </w:r>
    </w:p>
    <w:p>
      <w:pPr>
        <w:keepNext w:val="0"/>
        <w:keepLines w:val="0"/>
        <w:widowControl/>
        <w:shd w:val="clear" w:fill="auto"/>
        <w:spacing w:before="0" w:after="0"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 name    | id      | </w:t>
      </w:r>
    </w:p>
    <w:p>
      <w:pPr>
        <w:keepNext w:val="0"/>
        <w:keepLines w:val="0"/>
        <w:widowControl/>
        <w:shd w:val="clear" w:fill="auto"/>
        <w:spacing w:before="0" w:after="0"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 </w:t>
      </w:r>
    </w:p>
    <w:p>
      <w:pPr>
        <w:keepNext w:val="0"/>
        <w:keepLines w:val="0"/>
        <w:widowControl/>
        <w:shd w:val="clear" w:fill="auto"/>
        <w:spacing w:before="0" w:after="0"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 bernina | 198-48  | </w:t>
      </w:r>
    </w:p>
    <w:p>
      <w:pPr>
        <w:keepNext w:val="0"/>
        <w:keepLines w:val="0"/>
        <w:widowControl/>
        <w:shd w:val="clear" w:fill="auto"/>
        <w:spacing w:before="0" w:after="0"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 bertha  | Unknown | </w:t>
      </w:r>
    </w:p>
    <w:p>
      <w:pPr>
        <w:keepNext w:val="0"/>
        <w:keepLines w:val="0"/>
        <w:widowControl/>
        <w:shd w:val="clear" w:fill="auto"/>
        <w:spacing w:before="0" w:after="0"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 ben     | Unknown | </w:t>
      </w:r>
    </w:p>
    <w:p>
      <w:pPr>
        <w:keepNext w:val="0"/>
        <w:keepLines w:val="0"/>
        <w:widowControl/>
        <w:shd w:val="clear" w:fill="auto"/>
        <w:spacing w:before="0" w:after="0"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 bill    | 475-83  </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pStyle w:val="7"/>
        <w:spacing w:before="0" w:after="283" w:line="240" w:lineRule="auto"/>
        <w:rPr>
          <w:rFonts w:hint="default" w:ascii="Arial" w:hAnsi="Arial" w:eastAsia="Liberation Mono" w:cs="Arial"/>
          <w:b w:val="0"/>
          <w:sz w:val="24"/>
          <w:szCs w:val="24"/>
        </w:rPr>
      </w:pPr>
      <w:r>
        <w:rPr>
          <w:rFonts w:hint="default" w:ascii="Arial" w:hAnsi="Arial" w:eastAsia="Liberation Mono" w:cs="Arial"/>
          <w:b w:val="0"/>
          <w:sz w:val="24"/>
          <w:szCs w:val="24"/>
        </w:rPr>
        <w:t>4. Oracle Vs MySQL. Which one and Why?</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Ans: Well </w:t>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both has its advantages and disadvantages. As a matter of time I prefer MySQL.</w:t>
      </w:r>
    </w:p>
    <w:p>
      <w:pPr>
        <w:pStyle w:val="6"/>
        <w:spacing w:before="0" w:after="0"/>
        <w:rPr>
          <w:rFonts w:hint="default" w:ascii="Arial" w:hAnsi="Arial" w:eastAsia="Liberation Mono" w:cs="Arial"/>
          <w:b w:val="0"/>
          <w:sz w:val="24"/>
          <w:szCs w:val="24"/>
        </w:rPr>
      </w:pPr>
      <w:r>
        <w:rPr>
          <w:rFonts w:hint="default" w:ascii="Arial" w:hAnsi="Arial" w:eastAsia="Liberation Mono" w:cs="Arial"/>
          <w:b w:val="0"/>
          <w:sz w:val="24"/>
          <w:szCs w:val="24"/>
        </w:rPr>
        <w:t>Reason for Selection MySQL Over oracle</w:t>
      </w:r>
    </w:p>
    <w:p>
      <w:pPr>
        <w:keepNext w:val="0"/>
        <w:keepLines w:val="0"/>
        <w:widowControl/>
        <w:numPr>
          <w:ilvl w:val="0"/>
          <w:numId w:val="5"/>
        </w:numPr>
        <w:shd w:val="clear" w:fill="auto"/>
        <w:tabs>
          <w:tab w:val="left" w:pos="0"/>
        </w:tabs>
        <w:spacing w:before="0" w:after="0" w:line="288" w:lineRule="auto"/>
        <w:ind w:left="707" w:right="0" w:hanging="283"/>
        <w:jc w:val="left"/>
        <w:rPr>
          <w:rFonts w:hint="default" w:ascii="Arial" w:hAnsi="Arial" w:eastAsia="Liberation Mono" w:cs="Arial"/>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Mysql is FOSS. </w:t>
      </w:r>
    </w:p>
    <w:p>
      <w:pPr>
        <w:keepNext w:val="0"/>
        <w:keepLines w:val="0"/>
        <w:widowControl/>
        <w:numPr>
          <w:ilvl w:val="0"/>
          <w:numId w:val="5"/>
        </w:numPr>
        <w:shd w:val="clear" w:fill="auto"/>
        <w:tabs>
          <w:tab w:val="left" w:pos="0"/>
        </w:tabs>
        <w:spacing w:before="0" w:after="0" w:line="288" w:lineRule="auto"/>
        <w:ind w:left="707" w:right="0" w:hanging="283"/>
        <w:jc w:val="left"/>
        <w:rPr>
          <w:rFonts w:hint="default" w:ascii="Arial" w:hAnsi="Arial" w:eastAsia="Liberation Mono" w:cs="Arial"/>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MySQL is portable. </w:t>
      </w:r>
    </w:p>
    <w:p>
      <w:pPr>
        <w:keepNext w:val="0"/>
        <w:keepLines w:val="0"/>
        <w:widowControl/>
        <w:numPr>
          <w:ilvl w:val="0"/>
          <w:numId w:val="5"/>
        </w:numPr>
        <w:shd w:val="clear" w:fill="auto"/>
        <w:tabs>
          <w:tab w:val="left" w:pos="0"/>
        </w:tabs>
        <w:spacing w:before="0" w:after="0" w:line="288" w:lineRule="auto"/>
        <w:ind w:left="707" w:right="0" w:hanging="283"/>
        <w:jc w:val="left"/>
        <w:rPr>
          <w:rFonts w:hint="default" w:ascii="Arial" w:hAnsi="Arial" w:eastAsia="Liberation Mono" w:cs="Arial"/>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MYSQL supports both GUI as well as Command Prompt. </w:t>
      </w:r>
    </w:p>
    <w:p>
      <w:pPr>
        <w:keepNext w:val="0"/>
        <w:keepLines w:val="0"/>
        <w:widowControl/>
        <w:numPr>
          <w:ilvl w:val="0"/>
          <w:numId w:val="5"/>
        </w:numPr>
        <w:shd w:val="clear" w:fill="auto"/>
        <w:tabs>
          <w:tab w:val="left" w:pos="0"/>
        </w:tabs>
        <w:spacing w:before="0" w:after="140" w:line="288" w:lineRule="auto"/>
        <w:ind w:left="707" w:right="0" w:hanging="283"/>
        <w:jc w:val="left"/>
        <w:rPr>
          <w:rFonts w:hint="default" w:ascii="Arial" w:hAnsi="Arial" w:eastAsia="Liberation Mono" w:cs="Arial"/>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MySQL Administration is supported over Query Browser. </w:t>
      </w:r>
    </w:p>
    <w:p>
      <w:pPr>
        <w:pStyle w:val="7"/>
        <w:spacing w:before="0" w:after="283" w:line="240" w:lineRule="auto"/>
        <w:rPr>
          <w:rFonts w:hint="default" w:ascii="Arial" w:hAnsi="Arial" w:cs="Arial"/>
          <w:sz w:val="24"/>
          <w:szCs w:val="24"/>
        </w:rPr>
      </w:pPr>
      <w:r>
        <w:rPr>
          <w:rFonts w:hint="default" w:ascii="Arial" w:hAnsi="Arial" w:eastAsia="Liberation Mono" w:cs="Arial"/>
          <w:b w:val="0"/>
          <w:sz w:val="24"/>
          <w:szCs w:val="24"/>
        </w:rPr>
        <w:t>5. What is MySQL_pconnect? And how it differs from MySQL_connect?</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Ans: MySQL_pconnect() opens a connection that is persistent to the MySQL Database which simply means that the database is not opened every-time the page loads and hence we can not use MySQL_close() to close a persistent connection.</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A brief difference between MySQL_pconnect and MySQL_connect are.</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Unlike MySQL_pconnect, MySQL_connect – Opens the Database every-time the page is loaded which can be closed any-time using statement MySQL_close().</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p>
    <w:p>
      <w:pPr>
        <w:pStyle w:val="7"/>
        <w:spacing w:before="0" w:after="0"/>
        <w:rPr>
          <w:rFonts w:hint="default" w:ascii="Arial" w:hAnsi="Arial" w:eastAsia="Liberation Mono" w:cs="Arial"/>
          <w:b w:val="0"/>
          <w:sz w:val="24"/>
          <w:szCs w:val="24"/>
        </w:rPr>
      </w:pPr>
      <w:r>
        <w:rPr>
          <w:rFonts w:hint="default" w:ascii="Arial" w:hAnsi="Arial" w:eastAsia="Liberation Mono" w:cs="Arial"/>
          <w:b w:val="0"/>
          <w:sz w:val="24"/>
          <w:szCs w:val="24"/>
        </w:rPr>
        <w:t>6. You need to show all the indexes defined in a table say ‘tbl_customers’ of Database say ‘ccm’. How will you achieve this?</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mysql&gt; show indexes from tbl_customers;</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Table         | Non_unique | Key_name | Seq_in_index | Column_name | Collation | Cardinality | Sub_part | Packed | Null | Index_type | Comment | Index_comment |</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tbl_customers |          0 | PRIMARY  |            1 | id          | A         |           3 |     NULL | NULL   |      | BTREE      |         |               |</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1 row in set (0.00 sec)</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p>
    <w:p>
      <w:pPr>
        <w:spacing w:before="0" w:after="0"/>
        <w:rPr>
          <w:rFonts w:hint="default" w:ascii="Arial" w:hAnsi="Arial" w:eastAsia="Liberation Mono" w:cs="Arial"/>
          <w:b w:val="0"/>
          <w:sz w:val="24"/>
          <w:szCs w:val="24"/>
        </w:rPr>
      </w:pPr>
      <w:bookmarkStart w:id="0" w:name="gjdgxs"/>
      <w:bookmarkEnd w:id="0"/>
      <w:r>
        <w:rPr>
          <w:rFonts w:hint="default" w:ascii="Arial" w:hAnsi="Arial" w:eastAsia="Liberation Mono" w:cs="Arial"/>
          <w:b w:val="0"/>
          <w:sz w:val="24"/>
          <w:szCs w:val="24"/>
        </w:rPr>
        <w:t>7. Compare MySQL Vs. SQL Server</w:t>
      </w:r>
    </w:p>
    <w:p>
      <w:pPr>
        <w:rPr>
          <w:rFonts w:hint="default" w:ascii="Arial" w:hAnsi="Arial" w:cs="Arial"/>
          <w:sz w:val="24"/>
          <w:szCs w:val="24"/>
        </w:rPr>
        <w:sectPr>
          <w:pgSz w:w="11906" w:h="16838"/>
          <w:pgMar w:top="1134" w:right="1134" w:bottom="1134" w:left="1134" w:header="0" w:footer="0" w:gutter="0"/>
          <w:pgNumType w:fmt="decimal" w:start="1"/>
          <w:formProt w:val="0"/>
          <w:docGrid w:linePitch="100" w:charSpace="0"/>
        </w:sectPr>
      </w:pPr>
    </w:p>
    <w:p>
      <w:pPr>
        <w:spacing w:before="0" w:after="0" w:line="240" w:lineRule="auto"/>
        <w:rPr>
          <w:rFonts w:hint="default" w:ascii="Arial" w:hAnsi="Arial" w:eastAsia="Liberation Mono" w:cs="Arial"/>
          <w:b w:val="0"/>
          <w:sz w:val="24"/>
          <w:szCs w:val="24"/>
        </w:rPr>
      </w:pP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tbl>
      <w:tblPr>
        <w:tblStyle w:val="15"/>
        <w:tblW w:w="9638" w:type="dxa"/>
        <w:tblInd w:w="0" w:type="dxa"/>
        <w:tblLayout w:type="fixed"/>
        <w:tblCellMar>
          <w:top w:w="0" w:type="dxa"/>
          <w:left w:w="108" w:type="dxa"/>
          <w:bottom w:w="0" w:type="dxa"/>
          <w:right w:w="108" w:type="dxa"/>
        </w:tblCellMar>
      </w:tblPr>
      <w:tblGrid>
        <w:gridCol w:w="1749"/>
        <w:gridCol w:w="3864"/>
        <w:gridCol w:w="4025"/>
      </w:tblGrid>
      <w:tr>
        <w:tblPrEx>
          <w:tblLayout w:type="fixed"/>
          <w:tblCellMar>
            <w:top w:w="0" w:type="dxa"/>
            <w:left w:w="108" w:type="dxa"/>
            <w:bottom w:w="0" w:type="dxa"/>
            <w:right w:w="108" w:type="dxa"/>
          </w:tblCellMar>
        </w:tblPrEx>
        <w:tc>
          <w:tcPr>
            <w:tcW w:w="1749" w:type="dxa"/>
            <w:shd w:val="clear" w:color="auto" w:fill="auto"/>
            <w:vAlign w:val="center"/>
          </w:tcPr>
          <w:p>
            <w:pPr>
              <w:keepNext w:val="0"/>
              <w:keepLines w:val="0"/>
              <w:widowControl/>
              <w:shd w:val="clear" w:fill="auto"/>
              <w:spacing w:before="0" w:after="0" w:line="240" w:lineRule="auto"/>
              <w:ind w:left="0" w:right="0" w:firstLine="0"/>
              <w:jc w:val="left"/>
              <w:rPr>
                <w:rFonts w:hint="default" w:ascii="Arial" w:hAnsi="Arial" w:eastAsia="Liberation Serif"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Criteria</w:t>
            </w:r>
          </w:p>
        </w:tc>
        <w:tc>
          <w:tcPr>
            <w:tcW w:w="3864" w:type="dxa"/>
            <w:shd w:val="clear" w:color="auto" w:fill="auto"/>
            <w:vAlign w:val="center"/>
          </w:tcPr>
          <w:p>
            <w:pPr>
              <w:keepNext w:val="0"/>
              <w:keepLines w:val="0"/>
              <w:widowControl/>
              <w:shd w:val="clear" w:fill="auto"/>
              <w:spacing w:before="0" w:after="0" w:line="240" w:lineRule="auto"/>
              <w:ind w:left="0" w:right="0" w:firstLine="0"/>
              <w:jc w:val="left"/>
              <w:rPr>
                <w:rFonts w:hint="default" w:ascii="Arial" w:hAnsi="Arial" w:eastAsia="Liberation Serif"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MySQL</w:t>
            </w:r>
          </w:p>
        </w:tc>
        <w:tc>
          <w:tcPr>
            <w:tcW w:w="4025" w:type="dxa"/>
            <w:shd w:val="clear" w:color="auto" w:fill="auto"/>
            <w:vAlign w:val="center"/>
          </w:tcPr>
          <w:p>
            <w:pPr>
              <w:keepNext w:val="0"/>
              <w:keepLines w:val="0"/>
              <w:widowControl/>
              <w:shd w:val="clear" w:fill="auto"/>
              <w:spacing w:before="0" w:after="0" w:line="240" w:lineRule="auto"/>
              <w:ind w:left="0" w:right="0" w:firstLine="0"/>
              <w:jc w:val="left"/>
              <w:rPr>
                <w:rFonts w:hint="default" w:ascii="Arial" w:hAnsi="Arial" w:eastAsia="Liberation Serif"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SQL Server</w:t>
            </w:r>
          </w:p>
        </w:tc>
      </w:tr>
      <w:tr>
        <w:tblPrEx>
          <w:tblLayout w:type="fixed"/>
          <w:tblCellMar>
            <w:top w:w="0" w:type="dxa"/>
            <w:left w:w="108" w:type="dxa"/>
            <w:bottom w:w="0" w:type="dxa"/>
            <w:right w:w="108" w:type="dxa"/>
          </w:tblCellMar>
        </w:tblPrEx>
        <w:tc>
          <w:tcPr>
            <w:tcW w:w="1749" w:type="dxa"/>
            <w:shd w:val="clear" w:color="auto" w:fill="auto"/>
            <w:vAlign w:val="center"/>
          </w:tcPr>
          <w:p>
            <w:pPr>
              <w:keepNext w:val="0"/>
              <w:keepLines w:val="0"/>
              <w:widowControl/>
              <w:shd w:val="clear" w:fill="auto"/>
              <w:spacing w:before="0" w:after="0"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Targeted towards</w:t>
            </w:r>
          </w:p>
        </w:tc>
        <w:tc>
          <w:tcPr>
            <w:tcW w:w="3864" w:type="dxa"/>
            <w:shd w:val="clear" w:color="auto" w:fill="auto"/>
            <w:vAlign w:val="center"/>
          </w:tcPr>
          <w:p>
            <w:pPr>
              <w:keepNext w:val="0"/>
              <w:keepLines w:val="0"/>
              <w:widowControl/>
              <w:shd w:val="clear" w:fill="auto"/>
              <w:spacing w:before="0" w:after="0"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Internet servers &amp; Open Source software</w:t>
            </w:r>
          </w:p>
        </w:tc>
        <w:tc>
          <w:tcPr>
            <w:tcW w:w="4025" w:type="dxa"/>
            <w:shd w:val="clear" w:color="auto" w:fill="auto"/>
            <w:vAlign w:val="center"/>
          </w:tcPr>
          <w:p>
            <w:pPr>
              <w:keepNext w:val="0"/>
              <w:keepLines w:val="0"/>
              <w:widowControl/>
              <w:shd w:val="clear" w:fill="auto"/>
              <w:spacing w:before="0" w:after="0"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Corporate &amp; Enterprise market</w:t>
            </w:r>
          </w:p>
        </w:tc>
      </w:tr>
      <w:tr>
        <w:tblPrEx>
          <w:tblLayout w:type="fixed"/>
          <w:tblCellMar>
            <w:top w:w="0" w:type="dxa"/>
            <w:left w:w="108" w:type="dxa"/>
            <w:bottom w:w="0" w:type="dxa"/>
            <w:right w:w="108" w:type="dxa"/>
          </w:tblCellMar>
        </w:tblPrEx>
        <w:tc>
          <w:tcPr>
            <w:tcW w:w="1749" w:type="dxa"/>
            <w:shd w:val="clear" w:color="auto" w:fill="auto"/>
            <w:vAlign w:val="center"/>
          </w:tcPr>
          <w:p>
            <w:pPr>
              <w:keepNext w:val="0"/>
              <w:keepLines w:val="0"/>
              <w:widowControl/>
              <w:shd w:val="clear" w:fill="auto"/>
              <w:spacing w:before="0" w:after="0"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Functionality</w:t>
            </w:r>
          </w:p>
        </w:tc>
        <w:tc>
          <w:tcPr>
            <w:tcW w:w="3864" w:type="dxa"/>
            <w:shd w:val="clear" w:color="auto" w:fill="auto"/>
            <w:vAlign w:val="center"/>
          </w:tcPr>
          <w:p>
            <w:pPr>
              <w:keepNext w:val="0"/>
              <w:keepLines w:val="0"/>
              <w:widowControl/>
              <w:shd w:val="clear" w:fill="auto"/>
              <w:spacing w:before="0" w:after="0"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Speed</w:t>
            </w:r>
          </w:p>
        </w:tc>
        <w:tc>
          <w:tcPr>
            <w:tcW w:w="4025" w:type="dxa"/>
            <w:shd w:val="clear" w:color="auto" w:fill="auto"/>
            <w:vAlign w:val="center"/>
          </w:tcPr>
          <w:p>
            <w:pPr>
              <w:keepNext w:val="0"/>
              <w:keepLines w:val="0"/>
              <w:widowControl/>
              <w:shd w:val="clear" w:fill="auto"/>
              <w:spacing w:before="0" w:after="0"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Administration, Graphical data modelling</w:t>
            </w:r>
          </w:p>
        </w:tc>
      </w:tr>
      <w:tr>
        <w:tblPrEx>
          <w:tblLayout w:type="fixed"/>
          <w:tblCellMar>
            <w:top w:w="0" w:type="dxa"/>
            <w:left w:w="108" w:type="dxa"/>
            <w:bottom w:w="0" w:type="dxa"/>
            <w:right w:w="108" w:type="dxa"/>
          </w:tblCellMar>
        </w:tblPrEx>
        <w:tc>
          <w:tcPr>
            <w:tcW w:w="1749" w:type="dxa"/>
            <w:shd w:val="clear" w:color="auto" w:fill="auto"/>
            <w:vAlign w:val="center"/>
          </w:tcPr>
          <w:p>
            <w:pPr>
              <w:keepNext w:val="0"/>
              <w:keepLines w:val="0"/>
              <w:widowControl/>
              <w:shd w:val="clear" w:fill="auto"/>
              <w:spacing w:before="0" w:after="0"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Works with</w:t>
            </w:r>
          </w:p>
        </w:tc>
        <w:tc>
          <w:tcPr>
            <w:tcW w:w="3864" w:type="dxa"/>
            <w:shd w:val="clear" w:color="auto" w:fill="auto"/>
            <w:vAlign w:val="center"/>
          </w:tcPr>
          <w:p>
            <w:pPr>
              <w:keepNext w:val="0"/>
              <w:keepLines w:val="0"/>
              <w:widowControl/>
              <w:shd w:val="clear" w:fill="auto"/>
              <w:spacing w:before="0" w:after="0"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Assumes internet access</w:t>
            </w:r>
          </w:p>
        </w:tc>
        <w:tc>
          <w:tcPr>
            <w:tcW w:w="4025" w:type="dxa"/>
            <w:shd w:val="clear" w:color="auto" w:fill="auto"/>
            <w:vAlign w:val="center"/>
          </w:tcPr>
          <w:p>
            <w:pPr>
              <w:keepNext w:val="0"/>
              <w:keepLines w:val="0"/>
              <w:widowControl/>
              <w:shd w:val="clear" w:fill="auto"/>
              <w:spacing w:before="0" w:after="0"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Administration, Graphical data modelling</w:t>
            </w:r>
          </w:p>
        </w:tc>
      </w:tr>
    </w:tbl>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p>
    <w:p>
      <w:pPr>
        <w:spacing w:before="0" w:after="283" w:line="240" w:lineRule="auto"/>
        <w:rPr>
          <w:rFonts w:hint="default" w:ascii="Arial" w:hAnsi="Arial" w:eastAsia="Liberation Mono" w:cs="Arial"/>
          <w:b w:val="0"/>
          <w:sz w:val="24"/>
          <w:szCs w:val="24"/>
        </w:rPr>
      </w:pP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spacing w:before="0" w:after="0"/>
        <w:rPr>
          <w:rFonts w:hint="default" w:ascii="Arial" w:hAnsi="Arial" w:eastAsia="Liberation Mono" w:cs="Arial"/>
          <w:b w:val="0"/>
          <w:sz w:val="24"/>
          <w:szCs w:val="24"/>
        </w:rPr>
      </w:pPr>
      <w:bookmarkStart w:id="1" w:name="30j0zll"/>
      <w:bookmarkEnd w:id="1"/>
      <w:r>
        <w:rPr>
          <w:rFonts w:hint="default" w:ascii="Arial" w:hAnsi="Arial" w:eastAsia="Liberation Mono" w:cs="Arial"/>
          <w:b w:val="0"/>
          <w:sz w:val="24"/>
          <w:szCs w:val="24"/>
        </w:rPr>
        <w:t>8. What is SQL Server?</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SQL Server is   one of the Database Management Systems (DBMS) and is designed by Microsoft.  DBMS are computer software applications with the capability of interacting with user, various other applications as well as the database itself. The objective is capturing and analyzing data and manages definition, querying, creation, updating as well as administration of database.</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spacing w:before="0" w:after="283" w:line="240" w:lineRule="auto"/>
        <w:rPr>
          <w:rFonts w:hint="default" w:ascii="Arial" w:hAnsi="Arial" w:eastAsia="Liberation Mono" w:cs="Arial"/>
          <w:b w:val="0"/>
          <w:sz w:val="24"/>
          <w:szCs w:val="24"/>
        </w:rPr>
      </w:pPr>
      <w:bookmarkStart w:id="2" w:name="1fob9te"/>
      <w:bookmarkEnd w:id="2"/>
      <w:r>
        <w:rPr>
          <w:rFonts w:hint="default" w:ascii="Arial" w:hAnsi="Arial" w:eastAsia="Liberation Mono" w:cs="Arial"/>
          <w:b w:val="0"/>
          <w:sz w:val="24"/>
          <w:szCs w:val="24"/>
        </w:rPr>
        <w:t>9. What are the features of MySQL?</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MySQL provides cross-platform support, wide range of interfaces for application programming and has many stored procedures like triggers and cursors that helps in managing the database.</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spacing w:before="0" w:after="283" w:line="240" w:lineRule="auto"/>
        <w:rPr>
          <w:rFonts w:hint="default" w:ascii="Arial" w:hAnsi="Arial" w:eastAsia="Liberation Mono" w:cs="Arial"/>
          <w:b w:val="0"/>
          <w:sz w:val="24"/>
          <w:szCs w:val="24"/>
        </w:rPr>
      </w:pPr>
      <w:bookmarkStart w:id="3" w:name="3znysh7"/>
      <w:bookmarkEnd w:id="3"/>
      <w:r>
        <w:rPr>
          <w:rFonts w:hint="default" w:ascii="Arial" w:hAnsi="Arial" w:eastAsia="Liberation Mono" w:cs="Arial"/>
          <w:b w:val="0"/>
          <w:sz w:val="24"/>
          <w:szCs w:val="24"/>
        </w:rPr>
        <w:t>10 .What is the default port for MySQL Server?</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The default port for MySQL Server is 3306. Another standard default is port 1433 in TCP/IP for SQL Server.</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spacing w:before="0" w:after="283" w:line="240" w:lineRule="auto"/>
        <w:rPr>
          <w:rFonts w:hint="default" w:ascii="Arial" w:hAnsi="Arial" w:eastAsia="Liberation Mono" w:cs="Arial"/>
          <w:b w:val="0"/>
          <w:sz w:val="24"/>
          <w:szCs w:val="24"/>
        </w:rPr>
      </w:pPr>
      <w:bookmarkStart w:id="4" w:name="2et92p0"/>
      <w:bookmarkEnd w:id="4"/>
      <w:r>
        <w:rPr>
          <w:rFonts w:hint="default" w:ascii="Arial" w:hAnsi="Arial" w:eastAsia="Liberation Mono" w:cs="Arial"/>
          <w:b w:val="0"/>
          <w:sz w:val="24"/>
          <w:szCs w:val="24"/>
        </w:rPr>
        <w:t>11. What do DDL, DML, and DCL stand for?</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DDL is the abbreviation for Data Definition Language dealing with database schemas as well as the description of how data resides in the database. An example is CREATE TABLE command. DML denotes Data Manipulation Language such as SELECT, INSERT etc. DCL stands for Data Control Language and includes commands like GRANT, REVOKE etc.</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bookmarkStart w:id="5" w:name="tyjcwt"/>
      <w:bookmarkEnd w:id="5"/>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12. What are the common MySQL functions?</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140" w:line="288" w:lineRule="auto"/>
        <w:ind w:left="0" w:right="0" w:firstLine="0"/>
        <w:jc w:val="left"/>
        <w:rPr>
          <w:rFonts w:hint="default" w:ascii="Arial" w:hAnsi="Arial" w:cs="Arial"/>
          <w:sz w:val="24"/>
          <w:szCs w:val="24"/>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Common MySQL functions are as follows: • NOW() – function for returning current date and time as single value. • CURRDATEO – function for returning the current date or time. • CONCAT (X, Y) – function to concatenates two string values creating single string output. • DATEDIFF (X, Y) – function to determine difference two dates.</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spacing w:before="0" w:after="283" w:line="240" w:lineRule="auto"/>
        <w:rPr>
          <w:rFonts w:hint="default" w:ascii="Arial" w:hAnsi="Arial" w:eastAsia="Liberation Mono" w:cs="Arial"/>
          <w:b w:val="0"/>
          <w:sz w:val="24"/>
          <w:szCs w:val="24"/>
        </w:rPr>
      </w:pPr>
      <w:bookmarkStart w:id="6" w:name="3dy6vkm"/>
      <w:bookmarkEnd w:id="6"/>
      <w:r>
        <w:rPr>
          <w:rFonts w:hint="default" w:ascii="Arial" w:hAnsi="Arial" w:eastAsia="Liberation Mono" w:cs="Arial"/>
          <w:b w:val="0"/>
          <w:sz w:val="24"/>
          <w:szCs w:val="24"/>
        </w:rPr>
        <w:t>13. What is the difference between CHAR and VARCHAR?</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When the table is created, CHAR is used to define the fixed length of the table and columns. The length value could be in the range of 1-255. VARCHAR command is given to adjust the column and table length as required.</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bookmarkStart w:id="7" w:name="1t3h5sf"/>
      <w:bookmarkEnd w:id="7"/>
      <w:r>
        <w:rPr>
          <w:rFonts w:hint="default" w:ascii="Arial" w:hAnsi="Arial" w:eastAsia="Liberation Mono" w:cs="Arial"/>
          <w:b/>
          <w:bCs/>
          <w:i w:val="0"/>
          <w:caps w:val="0"/>
          <w:smallCaps w:val="0"/>
          <w:strike w:val="0"/>
          <w:dstrike w:val="0"/>
          <w:color w:val="000000"/>
          <w:position w:val="0"/>
          <w:sz w:val="24"/>
          <w:szCs w:val="24"/>
          <w:u w:val="none"/>
          <w:shd w:val="clear" w:fill="auto"/>
          <w:vertAlign w:val="baseline"/>
        </w:rPr>
        <w:t>14. What are HEAP Tables?</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Basically HEAP tables are in-memory and used for high speed temporary storages. But TEXT or BLOB fields are not allowed within them. They also do not support AUTO INCREMENT.</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HEAP tables are found in memory.</w:t>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They are used for high speed storage on temporary basis.</w:t>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Some of their characteristics are:</w:t>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They do not allow BLOB or TEXT fields.</w:t>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Only comparison operators like =, &lt;, &gt;, = &gt;, =&lt; can be used with them.</w:t>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AUTO_INCREMENT is not supported by HEAP tables</w:t>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Indexes should be NOT NULL</w:t>
      </w:r>
    </w:p>
    <w:p>
      <w:pPr>
        <w:pStyle w:val="3"/>
        <w:spacing w:before="0" w:after="283" w:line="240" w:lineRule="auto"/>
        <w:rPr>
          <w:rFonts w:hint="default" w:ascii="Arial" w:hAnsi="Arial" w:eastAsia="Liberation Mono" w:cs="Arial"/>
          <w:b w:val="0"/>
          <w:sz w:val="24"/>
          <w:szCs w:val="24"/>
        </w:rPr>
      </w:pPr>
      <w:r>
        <w:rPr>
          <w:rFonts w:hint="default" w:ascii="Arial" w:hAnsi="Arial" w:eastAsia="Liberation Mono" w:cs="Arial"/>
          <w:b w:val="0"/>
          <w:sz w:val="24"/>
          <w:szCs w:val="24"/>
        </w:rPr>
        <w:t>How do you control the max size of a HEAP table?</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Maximum size of Heap table can be controlled using MySQL config variable called max_heap_table_size.</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bookmarkStart w:id="8" w:name="4d34og8"/>
      <w:bookmarkEnd w:id="8"/>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15. What is the syntax for concatenating tables in MySQL?</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The syntax for concatenating tables is MySQL is CONCAT (string 1, string 2, string 3)</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spacing w:before="0" w:after="283" w:line="240" w:lineRule="auto"/>
        <w:rPr>
          <w:rFonts w:hint="default" w:ascii="Arial" w:hAnsi="Arial" w:eastAsia="Liberation Mono" w:cs="Arial"/>
          <w:b w:val="0"/>
          <w:sz w:val="24"/>
          <w:szCs w:val="24"/>
        </w:rPr>
      </w:pPr>
      <w:bookmarkStart w:id="9" w:name="2s8eyo1"/>
      <w:bookmarkEnd w:id="9"/>
      <w:bookmarkStart w:id="10" w:name="__DdeLink__1038_4166522778"/>
      <w:r>
        <w:rPr>
          <w:rFonts w:hint="default" w:ascii="Arial" w:hAnsi="Arial" w:eastAsia="Liberation Mono" w:cs="Arial"/>
          <w:b/>
          <w:bCs/>
          <w:sz w:val="24"/>
          <w:szCs w:val="24"/>
        </w:rPr>
        <w:t>16. What are the limits for using columns to create the Index?</w:t>
      </w:r>
      <w:bookmarkEnd w:id="10"/>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The maximum limits of indexed columns that could be created for any table is 16.</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spacing w:before="0" w:after="283" w:line="240" w:lineRule="auto"/>
        <w:rPr>
          <w:rFonts w:hint="default" w:ascii="Arial" w:hAnsi="Arial" w:eastAsia="Liberation Mono" w:cs="Arial"/>
          <w:b w:val="0"/>
          <w:sz w:val="24"/>
          <w:szCs w:val="24"/>
        </w:rPr>
      </w:pPr>
      <w:bookmarkStart w:id="11" w:name="17dp8vu"/>
      <w:bookmarkEnd w:id="11"/>
      <w:r>
        <w:rPr>
          <w:rFonts w:hint="default" w:ascii="Arial" w:hAnsi="Arial" w:eastAsia="Liberation Mono" w:cs="Arial"/>
          <w:b w:val="0"/>
          <w:sz w:val="24"/>
          <w:szCs w:val="24"/>
        </w:rPr>
        <w:t>17. What are the different types of strings in Database columns in MySQL?</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Different types of strings that can be used for database columns are SET, BLOB, VARCHAR, TEX, ENUM, and CHAR.</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spacing w:before="0" w:after="283" w:line="240" w:lineRule="auto"/>
        <w:rPr>
          <w:rFonts w:hint="default" w:ascii="Arial" w:hAnsi="Arial" w:eastAsia="Liberation Mono" w:cs="Arial"/>
          <w:b w:val="0"/>
          <w:sz w:val="24"/>
          <w:szCs w:val="24"/>
        </w:rPr>
      </w:pPr>
      <w:bookmarkStart w:id="12" w:name="3rdcrjn"/>
      <w:bookmarkEnd w:id="12"/>
      <w:r>
        <w:rPr>
          <w:rFonts w:hint="default" w:ascii="Arial" w:hAnsi="Arial" w:eastAsia="Liberation Mono" w:cs="Arial"/>
          <w:b/>
          <w:bCs/>
          <w:sz w:val="24"/>
          <w:szCs w:val="24"/>
        </w:rPr>
        <w:t>18. Is there an object oriented version of MySQL library functions?</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MySQLi is the object oriented version of MySQL and it interfaces in PHP.</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bookmarkStart w:id="13" w:name="26in1rg"/>
      <w:bookmarkEnd w:id="13"/>
      <w:r>
        <w:rPr>
          <w:rFonts w:hint="default" w:ascii="Arial" w:hAnsi="Arial" w:eastAsia="Liberation Mono" w:cs="Arial"/>
          <w:b/>
          <w:bCs/>
          <w:i w:val="0"/>
          <w:caps w:val="0"/>
          <w:smallCaps w:val="0"/>
          <w:strike w:val="0"/>
          <w:dstrike w:val="0"/>
          <w:color w:val="000000"/>
          <w:position w:val="0"/>
          <w:sz w:val="24"/>
          <w:szCs w:val="24"/>
          <w:u w:val="none"/>
          <w:shd w:val="clear" w:fill="auto"/>
          <w:vertAlign w:val="baseline"/>
        </w:rPr>
        <w:t>19. What are the different types of tables in MySQL?</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MyISAM is the default</w:t>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lang w:val="en-US"/>
        </w:rPr>
        <w:t>(before mysql 5.5.5 )</w:t>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 table that is based on the sequential access method.</w:t>
      </w:r>
    </w:p>
    <w:p>
      <w:pPr>
        <w:keepNext w:val="0"/>
        <w:keepLines w:val="0"/>
        <w:widowControl/>
        <w:numPr>
          <w:ilvl w:val="0"/>
          <w:numId w:val="6"/>
        </w:numPr>
        <w:shd w:val="clear" w:fill="auto"/>
        <w:tabs>
          <w:tab w:val="left" w:pos="0"/>
        </w:tabs>
        <w:spacing w:before="0" w:after="0" w:line="288" w:lineRule="auto"/>
        <w:ind w:left="707" w:right="0" w:hanging="283"/>
        <w:jc w:val="left"/>
        <w:rPr>
          <w:rFonts w:hint="default" w:ascii="Arial" w:hAnsi="Arial" w:eastAsia="Liberation Serif"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HEAP is the table that is used for fast data access but data will be lost if the table or system crashes.  </w:t>
      </w:r>
    </w:p>
    <w:p>
      <w:pPr>
        <w:keepNext w:val="0"/>
        <w:keepLines w:val="0"/>
        <w:widowControl/>
        <w:numPr>
          <w:ilvl w:val="0"/>
          <w:numId w:val="6"/>
        </w:numPr>
        <w:shd w:val="clear" w:fill="auto"/>
        <w:tabs>
          <w:tab w:val="left" w:pos="0"/>
        </w:tabs>
        <w:spacing w:before="0" w:after="0" w:line="288" w:lineRule="auto"/>
        <w:ind w:left="707" w:right="0" w:hanging="283"/>
        <w:jc w:val="left"/>
        <w:rPr>
          <w:rFonts w:hint="default" w:ascii="Arial" w:hAnsi="Arial" w:eastAsia="Liberation Serif"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InoDB is the table that supports transactions using the COMMIT and ROLL BACK commands. </w:t>
      </w:r>
    </w:p>
    <w:p>
      <w:pPr>
        <w:keepNext w:val="0"/>
        <w:keepLines w:val="0"/>
        <w:widowControl/>
        <w:numPr>
          <w:ilvl w:val="0"/>
          <w:numId w:val="6"/>
        </w:numPr>
        <w:shd w:val="clear" w:fill="auto"/>
        <w:tabs>
          <w:tab w:val="left" w:pos="0"/>
        </w:tabs>
        <w:spacing w:before="0" w:after="140" w:line="288" w:lineRule="auto"/>
        <w:ind w:left="707" w:right="0" w:hanging="283"/>
        <w:jc w:val="left"/>
        <w:rPr>
          <w:rFonts w:hint="default" w:ascii="Arial" w:hAnsi="Arial" w:eastAsia="Liberation Serif"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BDB can support transactions similar to InoDB but the execution is slower. </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spacing w:before="0" w:after="283" w:line="240" w:lineRule="auto"/>
        <w:rPr>
          <w:rFonts w:hint="default" w:ascii="Arial" w:hAnsi="Arial" w:eastAsia="Liberation Mono" w:cs="Arial"/>
          <w:b w:val="0"/>
          <w:sz w:val="24"/>
          <w:szCs w:val="24"/>
        </w:rPr>
      </w:pPr>
      <w:bookmarkStart w:id="14" w:name="lnxbz9"/>
      <w:bookmarkEnd w:id="14"/>
      <w:r>
        <w:rPr>
          <w:rFonts w:hint="default" w:ascii="Arial" w:hAnsi="Arial" w:eastAsia="Liberation Mono" w:cs="Arial"/>
          <w:b w:val="0"/>
          <w:sz w:val="24"/>
          <w:szCs w:val="24"/>
        </w:rPr>
        <w:t>20. Can you use MySQL with LINUX operating system?</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Yes, the syntax for using MySQL with LINUX operating system is /etc/init.d/mysql start</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bookmarkStart w:id="15" w:name="35nkun2"/>
      <w:bookmarkEnd w:id="15"/>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21. What is the use of ENUM in MySQL?</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Use of ENUM will limit the values that can go into a table. For instance; the user can create a table giving specific month values and other month values would not enter into the table</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bookmarkStart w:id="16" w:name="1ksv4uv"/>
      <w:bookmarkEnd w:id="16"/>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22. What are the TRIGGERS that can be used in MySQL tables?</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The following TRIGGERS are allowed in MySQL:• BEFORE INSERT</w:t>
      </w:r>
    </w:p>
    <w:p>
      <w:pPr>
        <w:keepNext w:val="0"/>
        <w:keepLines w:val="0"/>
        <w:widowControl/>
        <w:numPr>
          <w:ilvl w:val="0"/>
          <w:numId w:val="7"/>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AFTER INSERT </w:t>
      </w:r>
    </w:p>
    <w:p>
      <w:pPr>
        <w:keepNext w:val="0"/>
        <w:keepLines w:val="0"/>
        <w:widowControl/>
        <w:numPr>
          <w:ilvl w:val="0"/>
          <w:numId w:val="7"/>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BEFORE UPDATE </w:t>
      </w:r>
    </w:p>
    <w:p>
      <w:pPr>
        <w:keepNext w:val="0"/>
        <w:keepLines w:val="0"/>
        <w:widowControl/>
        <w:numPr>
          <w:ilvl w:val="0"/>
          <w:numId w:val="7"/>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 AFTER UPDATE </w:t>
      </w:r>
    </w:p>
    <w:p>
      <w:pPr>
        <w:keepNext w:val="0"/>
        <w:keepLines w:val="0"/>
        <w:widowControl/>
        <w:numPr>
          <w:ilvl w:val="0"/>
          <w:numId w:val="7"/>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 BEFORE DELETE </w:t>
      </w:r>
    </w:p>
    <w:p>
      <w:pPr>
        <w:keepNext w:val="0"/>
        <w:keepLines w:val="0"/>
        <w:widowControl/>
        <w:numPr>
          <w:ilvl w:val="0"/>
          <w:numId w:val="7"/>
        </w:numPr>
        <w:shd w:val="clear" w:fill="auto"/>
        <w:tabs>
          <w:tab w:val="left" w:pos="0"/>
        </w:tabs>
        <w:spacing w:before="0" w:after="14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 AFTER DELETE </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23. LIKE is denoted using the % sign. For example:SELECT * FROM user WHERE user name LIKE “%NAME”.• On the other hand the use of REGEXP is as follows:SELECT * FROM user WHERE username REGEXP “^NAME”;</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bookmarkStart w:id="17" w:name="44sinio"/>
      <w:bookmarkEnd w:id="17"/>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24. How can you change the root password if the root password is lost?</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In such cases when the password is lost the user should start the DB with – skip-grants-table and then change the password. Thereafter with the new password the user should restart the DB in normal mode.</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283" w:line="240" w:lineRule="auto"/>
        <w:ind w:left="0" w:right="0" w:firstLine="0"/>
        <w:jc w:val="left"/>
        <w:rPr>
          <w:rFonts w:hint="default" w:ascii="Arial" w:hAnsi="Arial" w:eastAsia="Liberation Mono" w:cs="Arial"/>
          <w:b/>
          <w:bCs/>
          <w:i w:val="0"/>
          <w:caps w:val="0"/>
          <w:smallCaps w:val="0"/>
          <w:strike w:val="0"/>
          <w:dstrike w:val="0"/>
          <w:color w:val="000000"/>
          <w:position w:val="0"/>
          <w:sz w:val="24"/>
          <w:szCs w:val="24"/>
          <w:u w:val="none"/>
          <w:vertAlign w:val="baseline"/>
        </w:rPr>
      </w:pPr>
      <w:bookmarkStart w:id="18" w:name="2jxsxqh"/>
      <w:bookmarkEnd w:id="18"/>
      <w:r>
        <w:rPr>
          <w:rFonts w:hint="default" w:ascii="Arial" w:hAnsi="Arial" w:eastAsia="Liberation Mono" w:cs="Arial"/>
          <w:b/>
          <w:bCs/>
          <w:i w:val="0"/>
          <w:caps w:val="0"/>
          <w:smallCaps w:val="0"/>
          <w:strike w:val="0"/>
          <w:dstrike w:val="0"/>
          <w:color w:val="000000"/>
          <w:position w:val="0"/>
          <w:sz w:val="24"/>
          <w:szCs w:val="24"/>
          <w:u w:val="none"/>
          <w:shd w:val="clear" w:fill="auto"/>
          <w:vertAlign w:val="baseline"/>
        </w:rPr>
        <w:t>25. How to resolve the problem of data disk that is full?</w:t>
      </w:r>
    </w:p>
    <w:p>
      <w:pPr>
        <w:rPr>
          <w:rFonts w:hint="default" w:ascii="Arial" w:hAnsi="Arial" w:cs="Arial"/>
          <w:b/>
          <w:bCs/>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140" w:line="288" w:lineRule="auto"/>
        <w:ind w:left="0" w:right="0" w:firstLine="0"/>
        <w:jc w:val="left"/>
        <w:rPr>
          <w:rFonts w:hint="default" w:ascii="Arial" w:hAnsi="Arial" w:eastAsia="Liberation Mono" w:cs="Arial"/>
          <w:b/>
          <w:bCs/>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When the data disk is full and overloaded the way out is to create and</w:t>
      </w:r>
      <w:r>
        <w:rPr>
          <w:rFonts w:hint="default" w:ascii="Arial" w:hAnsi="Arial" w:eastAsia="Liberation Mono" w:cs="Arial"/>
          <w:b/>
          <w:bCs/>
          <w:i w:val="0"/>
          <w:caps w:val="0"/>
          <w:smallCaps w:val="0"/>
          <w:strike w:val="0"/>
          <w:dstrike w:val="0"/>
          <w:color w:val="000000"/>
          <w:position w:val="0"/>
          <w:sz w:val="24"/>
          <w:szCs w:val="24"/>
          <w:u w:val="none"/>
          <w:shd w:val="clear" w:fill="auto"/>
          <w:vertAlign w:val="baseline"/>
        </w:rPr>
        <w:t xml:space="preserve"> soft link and move the .frm as well as the .idb files into that link location.</w:t>
      </w:r>
    </w:p>
    <w:p>
      <w:pPr>
        <w:rPr>
          <w:rFonts w:hint="default" w:ascii="Arial" w:hAnsi="Arial" w:cs="Arial"/>
          <w:b/>
          <w:bCs/>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bookmarkStart w:id="19" w:name="z337ya"/>
      <w:bookmarkEnd w:id="19"/>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25. What is the difference between DELETE TABLE and TRUNCATE TABLE commands in MySQL?</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Basically DELETE TABLE is logged operation and every row deleted is logged. Therefore the process is usually slow. TRUNCATE TABLE also deletes rows in a table but it will not log any of the rows deleted.  The process is faster in comparison. TRUNCATE TABLE can be rolled back and is functionally similar to the DELETE statement using no WHERE clause.</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No DML triggers will be fired. The operation cannot be rolled back. DROP and TRUNCATE are DDL commands, whereas DELETE is a DML command. Therefore </w:t>
      </w:r>
      <w:r>
        <w:rPr>
          <w:rFonts w:hint="default" w:ascii="Arial" w:hAnsi="Arial" w:eastAsia="Liberation Mono" w:cs="Arial"/>
          <w:b w:val="0"/>
          <w:i w:val="0"/>
          <w:caps w:val="0"/>
          <w:smallCaps w:val="0"/>
          <w:strike w:val="0"/>
          <w:dstrike w:val="0"/>
          <w:position w:val="0"/>
          <w:sz w:val="24"/>
          <w:szCs w:val="24"/>
          <w:u w:val="none"/>
          <w:shd w:val="clear" w:fill="auto"/>
          <w:vertAlign w:val="baseline"/>
        </w:rPr>
        <w:t>DELETE operations can be rolled back (undone), while DROP and TRUNCATE operations cannot be rolled back</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We canot use where codition for  TRUNCATE.. For   DELETE we can use where condition.</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p>
    <w:p>
      <w:pPr>
        <w:spacing w:before="0" w:after="0"/>
        <w:rPr>
          <w:rFonts w:hint="default" w:ascii="Arial" w:hAnsi="Arial" w:eastAsia="Liberation Mono" w:cs="Arial"/>
          <w:b w:val="0"/>
          <w:sz w:val="24"/>
          <w:szCs w:val="24"/>
        </w:rPr>
      </w:pPr>
      <w:r>
        <w:rPr>
          <w:rFonts w:hint="default" w:ascii="Arial" w:hAnsi="Arial" w:eastAsia="Liberation Mono" w:cs="Arial"/>
          <w:b w:val="0"/>
          <w:sz w:val="24"/>
          <w:szCs w:val="24"/>
        </w:rPr>
        <w:t xml:space="preserve">0 down vote </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in mysql: </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start transaction;</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savepoint sp1;</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delete from customer where ID=1;</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savepoint sp2;</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delete from customer where ID=2;</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rollback to sp2;</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bookmarkStart w:id="20" w:name="3j2qqm3"/>
      <w:bookmarkEnd w:id="20"/>
      <w:r>
        <w:rPr>
          <w:rFonts w:hint="default" w:ascii="Arial" w:hAnsi="Arial" w:eastAsia="Liberation Mono" w:cs="Arial"/>
          <w:b w:val="0"/>
          <w:i w:val="0"/>
          <w:caps w:val="0"/>
          <w:smallCaps w:val="0"/>
          <w:strike w:val="0"/>
          <w:dstrike w:val="0"/>
          <w:position w:val="0"/>
          <w:sz w:val="24"/>
          <w:szCs w:val="24"/>
          <w:u w:val="none"/>
          <w:shd w:val="clear" w:fill="auto"/>
          <w:vertAlign w:val="baseline"/>
        </w:rPr>
        <w:t>rollback to sp1;</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25.How to create database with collation and character set ??</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create database testdb character set 'utf8' collate 'utf8_unicode_ci';</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Query OK, 1 row affected (0.00 sec)</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26 Create table</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create table customer(id INT NOT NULL PRIMARY KEY AUTO_INCREMENT, name VARCHAR(250) NOT NULL, mobile_number int NOT NULL UNIQUE);</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 show create table customer;</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Table    | Create Table                                                                                                                                                                                                                                                                                    |</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customer | CREATE TABLE `customer` (</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  `id` int(11) NOT NULL AUTO_INCREMENT,</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  `name` varchar(250) COLLATE utf8_unicode_ci NOT NULL,</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  `mobile_number` int(11) NOT NULL,</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  PRIMARY KEY (`id`),</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  UNIQUE KEY `mobile_number` (`mobile_number`)</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ENGINE=InnoDB DEFAULT CHARSET=utf8 COLLATE=utf8_unicode_ci |</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bookmarkStart w:id="21" w:name="1y810tw"/>
      <w:bookmarkEnd w:id="21"/>
      <w:r>
        <w:rPr>
          <w:rFonts w:hint="default" w:ascii="Arial" w:hAnsi="Arial" w:eastAsia="Liberation Mono" w:cs="Arial"/>
          <w:b w:val="0"/>
          <w:i w:val="0"/>
          <w:caps w:val="0"/>
          <w:smallCaps w:val="0"/>
          <w:strike w:val="0"/>
          <w:dstrike w:val="0"/>
          <w:position w:val="0"/>
          <w:sz w:val="24"/>
          <w:szCs w:val="24"/>
          <w:u w:val="none"/>
          <w:shd w:val="clear" w:fill="auto"/>
          <w:vertAlign w:val="baseline"/>
        </w:rPr>
        <w:t>27. What is the difference between primary key and unique key?</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140" w:line="288" w:lineRule="auto"/>
        <w:ind w:left="0" w:right="0" w:firstLine="0"/>
        <w:jc w:val="left"/>
        <w:rPr>
          <w:rFonts w:hint="default" w:ascii="Arial" w:hAnsi="Arial" w:eastAsia="Liberation Serif"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While both are used to enforce uniqueness of the column defined but primary key would create a clustered index whereas unique key would create non-clustered index on the column. Primary key does not allow ‘NULL’ but unique key allows it. </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bookmarkStart w:id="22" w:name="4i7ojhp"/>
      <w:bookmarkEnd w:id="22"/>
      <w:r>
        <w:rPr>
          <w:rFonts w:hint="default" w:ascii="Arial" w:hAnsi="Arial" w:eastAsia="Liberation Mono" w:cs="Arial"/>
          <w:b w:val="0"/>
          <w:i w:val="0"/>
          <w:caps w:val="0"/>
          <w:smallCaps w:val="0"/>
          <w:strike w:val="0"/>
          <w:dstrike w:val="0"/>
          <w:position w:val="0"/>
          <w:sz w:val="24"/>
          <w:szCs w:val="24"/>
          <w:u w:val="none"/>
          <w:shd w:val="clear" w:fill="auto"/>
          <w:vertAlign w:val="baseline"/>
        </w:rPr>
        <w:t>28. What is the difference between BLOB and TEXT?</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BLOBs are binary large object holding huge data. 4 types of BLOB are TINYBLOB, BLOB, MEDIBLOB, and LONGBLOB. TEXT is case-sensitive BLOB. 4 types of TEXT are TINY TEXT, TEXT, MEDIUMTEXT, and LONG TEXT.</w:t>
      </w:r>
    </w:p>
    <w:p>
      <w:pPr>
        <w:rPr>
          <w:rFonts w:hint="default" w:ascii="Arial" w:hAnsi="Arial" w:cs="Arial"/>
          <w:sz w:val="24"/>
          <w:szCs w:val="24"/>
        </w:rPr>
        <w:sectPr>
          <w:type w:val="continuous"/>
          <w:pgSz w:w="11906" w:h="16838"/>
          <w:pgMar w:top="1134" w:right="1134" w:bottom="1134" w:left="1134" w:header="0" w:footer="0" w:gutter="0"/>
          <w:formProt w:val="0"/>
          <w:docGrid w:linePitch="100" w:charSpace="0"/>
        </w:sect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29. What are Heap tables?</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none"/>
          <w:shd w:val="clear" w:fill="auto"/>
          <w:vertAlign w:val="baseline"/>
        </w:rPr>
        <w:t>HEAP tables are present in memory and they are used for high speed storage on temporary basis.</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single"/>
          <w:shd w:val="clear" w:fill="auto"/>
          <w:vertAlign w:val="baseline"/>
        </w:rPr>
        <w:t>Check Important Points about Heap Tables?</w:t>
      </w:r>
    </w:p>
    <w:p>
      <w:pPr>
        <w:keepNext w:val="0"/>
        <w:keepLines w:val="0"/>
        <w:widowControl/>
        <w:numPr>
          <w:ilvl w:val="0"/>
          <w:numId w:val="1"/>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position w:val="0"/>
          <w:sz w:val="24"/>
          <w:szCs w:val="24"/>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BLOB or TEXT fields are not allowed. </w:t>
      </w:r>
    </w:p>
    <w:p>
      <w:pPr>
        <w:keepNext w:val="0"/>
        <w:keepLines w:val="0"/>
        <w:widowControl/>
        <w:numPr>
          <w:ilvl w:val="0"/>
          <w:numId w:val="1"/>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position w:val="0"/>
          <w:sz w:val="24"/>
          <w:szCs w:val="24"/>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Only comparison operators can be used like =, &lt;,&gt;, = &gt;,=&lt;. </w:t>
      </w:r>
    </w:p>
    <w:p>
      <w:pPr>
        <w:keepNext w:val="0"/>
        <w:keepLines w:val="0"/>
        <w:widowControl/>
        <w:numPr>
          <w:ilvl w:val="0"/>
          <w:numId w:val="1"/>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position w:val="0"/>
          <w:sz w:val="24"/>
          <w:szCs w:val="24"/>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AUTO_INCREMENT is not supported by HEAP tables. </w:t>
      </w:r>
    </w:p>
    <w:p>
      <w:pPr>
        <w:keepNext w:val="0"/>
        <w:keepLines w:val="0"/>
        <w:widowControl/>
        <w:numPr>
          <w:ilvl w:val="0"/>
          <w:numId w:val="1"/>
        </w:numPr>
        <w:shd w:val="clear" w:fill="auto"/>
        <w:tabs>
          <w:tab w:val="left" w:pos="0"/>
        </w:tabs>
        <w:spacing w:before="0" w:after="140" w:line="288" w:lineRule="auto"/>
        <w:ind w:left="707" w:right="0" w:hanging="283"/>
        <w:jc w:val="left"/>
        <w:rPr>
          <w:rFonts w:hint="default" w:ascii="Arial" w:hAnsi="Arial" w:eastAsia="Liberation Mono" w:cs="Arial"/>
          <w:b w:val="0"/>
          <w:i w:val="0"/>
          <w:caps w:val="0"/>
          <w:smallCaps w:val="0"/>
          <w:strike w:val="0"/>
          <w:dstrike w:val="0"/>
          <w:position w:val="0"/>
          <w:sz w:val="24"/>
          <w:szCs w:val="24"/>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Indexes should be NOT NULL. </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30. Difference between FLOAT and DOUBLE?</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none"/>
          <w:shd w:val="clear" w:fill="auto"/>
          <w:vertAlign w:val="baseline"/>
        </w:rPr>
        <w:t>1. Floating point numbers are stored in FLOAT whereas Double are stored in DOUBLE.</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none"/>
          <w:shd w:val="clear" w:fill="auto"/>
          <w:vertAlign w:val="baseline"/>
        </w:rPr>
        <w:t>2. Float takes 4 bytes whereas DOUBLE takes eight bytes.</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none"/>
          <w:shd w:val="clear" w:fill="auto"/>
          <w:vertAlign w:val="baseline"/>
        </w:rPr>
        <w:t>3. FLOAT is for single-precision whereas DOUBLE is for double-precision numbers.</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none"/>
          <w:shd w:val="clear" w:fill="auto"/>
          <w:vertAlign w:val="baseline"/>
        </w:rPr>
        <w:t>4. Float have accuracy up to eight place whereas DOUBLE upto 18 placeS.</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31. What are the drivers in MySQL?</w:t>
      </w:r>
    </w:p>
    <w:p>
      <w:pPr>
        <w:keepNext w:val="0"/>
        <w:keepLines w:val="0"/>
        <w:widowControl/>
        <w:numPr>
          <w:ilvl w:val="0"/>
          <w:numId w:val="2"/>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position w:val="0"/>
          <w:sz w:val="24"/>
          <w:szCs w:val="24"/>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PHP Driver </w:t>
      </w:r>
    </w:p>
    <w:p>
      <w:pPr>
        <w:keepNext w:val="0"/>
        <w:keepLines w:val="0"/>
        <w:widowControl/>
        <w:numPr>
          <w:ilvl w:val="0"/>
          <w:numId w:val="2"/>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position w:val="0"/>
          <w:sz w:val="24"/>
          <w:szCs w:val="24"/>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JDBC Driver </w:t>
      </w:r>
    </w:p>
    <w:p>
      <w:pPr>
        <w:keepNext w:val="0"/>
        <w:keepLines w:val="0"/>
        <w:widowControl/>
        <w:numPr>
          <w:ilvl w:val="0"/>
          <w:numId w:val="2"/>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position w:val="0"/>
          <w:sz w:val="24"/>
          <w:szCs w:val="24"/>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ODBC Driver </w:t>
      </w:r>
    </w:p>
    <w:p>
      <w:pPr>
        <w:keepNext w:val="0"/>
        <w:keepLines w:val="0"/>
        <w:widowControl/>
        <w:numPr>
          <w:ilvl w:val="0"/>
          <w:numId w:val="2"/>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position w:val="0"/>
          <w:sz w:val="24"/>
          <w:szCs w:val="24"/>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C WRAPPER </w:t>
      </w:r>
    </w:p>
    <w:p>
      <w:pPr>
        <w:keepNext w:val="0"/>
        <w:keepLines w:val="0"/>
        <w:widowControl/>
        <w:numPr>
          <w:ilvl w:val="0"/>
          <w:numId w:val="2"/>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position w:val="0"/>
          <w:sz w:val="24"/>
          <w:szCs w:val="24"/>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PYTHON Driver </w:t>
      </w:r>
    </w:p>
    <w:p>
      <w:pPr>
        <w:keepNext w:val="0"/>
        <w:keepLines w:val="0"/>
        <w:widowControl/>
        <w:numPr>
          <w:ilvl w:val="0"/>
          <w:numId w:val="2"/>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position w:val="0"/>
          <w:sz w:val="24"/>
          <w:szCs w:val="24"/>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PERL Driver </w:t>
      </w:r>
    </w:p>
    <w:p>
      <w:pPr>
        <w:keepNext w:val="0"/>
        <w:keepLines w:val="0"/>
        <w:widowControl/>
        <w:numPr>
          <w:ilvl w:val="0"/>
          <w:numId w:val="2"/>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position w:val="0"/>
          <w:sz w:val="24"/>
          <w:szCs w:val="24"/>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RUBY Driver </w:t>
      </w:r>
    </w:p>
    <w:p>
      <w:pPr>
        <w:keepNext w:val="0"/>
        <w:keepLines w:val="0"/>
        <w:widowControl/>
        <w:numPr>
          <w:ilvl w:val="0"/>
          <w:numId w:val="2"/>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position w:val="0"/>
          <w:sz w:val="24"/>
          <w:szCs w:val="24"/>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CAP11PHP Driver </w:t>
      </w:r>
    </w:p>
    <w:p>
      <w:pPr>
        <w:keepNext w:val="0"/>
        <w:keepLines w:val="0"/>
        <w:widowControl/>
        <w:numPr>
          <w:ilvl w:val="0"/>
          <w:numId w:val="2"/>
        </w:numPr>
        <w:shd w:val="clear" w:fill="auto"/>
        <w:tabs>
          <w:tab w:val="left" w:pos="0"/>
        </w:tabs>
        <w:spacing w:before="0" w:after="140" w:line="288" w:lineRule="auto"/>
        <w:ind w:left="707" w:right="0" w:hanging="283"/>
        <w:jc w:val="left"/>
        <w:rPr>
          <w:rFonts w:hint="default" w:ascii="Arial" w:hAnsi="Arial" w:eastAsia="Liberation Mono" w:cs="Arial"/>
          <w:b w:val="0"/>
          <w:i w:val="0"/>
          <w:caps w:val="0"/>
          <w:smallCaps w:val="0"/>
          <w:strike w:val="0"/>
          <w:dstrike w:val="0"/>
          <w:position w:val="0"/>
          <w:sz w:val="24"/>
          <w:szCs w:val="24"/>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Ado.net5.mxj </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32. What is the difference between primary key and candidate key?</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Primary Key: </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none"/>
          <w:shd w:val="clear" w:fill="auto"/>
          <w:vertAlign w:val="baseline"/>
        </w:rPr>
        <w:t>Every row of a table is identified uniquely by primary key and there is only one primary key fore each table.</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Candidate keys: </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none"/>
          <w:shd w:val="clear" w:fill="auto"/>
          <w:vertAlign w:val="baseline"/>
        </w:rPr>
        <w:t>These are those keys which is candidate for primary key of a table means a key which full fill all the requirements of primary key.</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33. What does myisamchk do?</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none"/>
          <w:shd w:val="clear" w:fill="auto"/>
          <w:vertAlign w:val="baseline"/>
        </w:rPr>
        <w:t>Myisamchk compress the MyISAM tables, which reduces the disk or memory usage.</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34.What is the difference between MyISAM Static and MyISAM Dynamic?</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none"/>
          <w:shd w:val="clear" w:fill="auto"/>
          <w:vertAlign w:val="baseline"/>
        </w:rPr>
        <w:t>MyISAM static will have fixed width for all the fields. Also Its easier to restore in case of corruption.</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none"/>
          <w:shd w:val="clear" w:fill="auto"/>
          <w:vertAlign w:val="baseline"/>
        </w:rPr>
        <w:t>MyISAM Dynamic will have variable width like TEXT,BLOB.</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35. What is timestamp meaning in MySQL?</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none"/>
          <w:shd w:val="clear" w:fill="auto"/>
          <w:vertAlign w:val="baseline"/>
        </w:rPr>
        <w:t>timestamp is datatype in MySQL. If we create a filed with timestamp datatype, it will auto-update with current date/time when record is added/updated.</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36. What happens when auto_increment on integer column reaches the max_value in databases?</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none"/>
          <w:shd w:val="clear" w:fill="auto"/>
          <w:vertAlign w:val="baseline"/>
        </w:rPr>
        <w:t>It stops incrementing and through following error.</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none"/>
          <w:shd w:val="clear" w:fill="auto"/>
          <w:vertAlign w:val="baseline"/>
        </w:rPr>
        <w:t>ERROR 1467 (HY000): Failed to read auto-increment value from storage engine.</w:t>
      </w:r>
    </w:p>
    <w:p>
      <w:pPr>
        <w:keepNext w:val="0"/>
        <w:keepLines w:val="0"/>
        <w:widowControl/>
        <w:shd w:val="clear" w:fill="auto"/>
        <w:spacing w:before="0" w:after="283" w:line="240" w:lineRule="auto"/>
        <w:ind w:left="0" w:right="0" w:firstLine="0"/>
        <w:jc w:val="left"/>
        <w:rPr>
          <w:rFonts w:hint="default" w:ascii="Arial" w:hAnsi="Arial" w:eastAsia="Liberation Mono" w:cs="Arial"/>
          <w:b/>
          <w:bCs/>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37.What is ISAM?</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none"/>
          <w:shd w:val="clear" w:fill="auto"/>
          <w:vertAlign w:val="baseline"/>
        </w:rPr>
        <w:t>ISAM stands for Indexed Sequential Access Method, a method for indexing data for fast retrieval.</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none"/>
          <w:shd w:val="clear" w:fill="auto"/>
          <w:vertAlign w:val="baseline"/>
        </w:rPr>
        <w:t>38. Question: What is the different between NOW() and CURRENT_DATE()?</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none"/>
          <w:shd w:val="clear" w:fill="auto"/>
          <w:vertAlign w:val="baseline"/>
        </w:rPr>
        <w:t>NOW () is used to show current year,month,date, hours,minutes and seconds.</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none"/>
          <w:shd w:val="clear" w:fill="auto"/>
          <w:vertAlign w:val="baseline"/>
        </w:rPr>
        <w:t>CURRENT_DATE() shows current year,month and date only.</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bCs/>
          <w:i w:val="0"/>
          <w:caps w:val="0"/>
          <w:smallCaps w:val="0"/>
          <w:strike w:val="0"/>
          <w:dstrike w:val="0"/>
          <w:position w:val="0"/>
          <w:sz w:val="24"/>
          <w:szCs w:val="24"/>
          <w:u w:val="none"/>
          <w:shd w:val="clear" w:fill="auto"/>
          <w:vertAlign w:val="baseline"/>
        </w:rPr>
        <w:t>39.How to insert if record have containing single quotes?</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none"/>
          <w:shd w:val="clear" w:fill="auto"/>
          <w:vertAlign w:val="baseline"/>
        </w:rPr>
        <w:t>Escape it with Slash like below</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INSERT INTO `users` (`id`,`name`) VALUES (NULL,  'this is test\'s message')</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40.How to get Last insertID in MYSQL ?</w:t>
      </w:r>
      <w:r>
        <w:rPr>
          <w:rFonts w:hint="default" w:ascii="Arial" w:hAnsi="Arial" w:eastAsia="Liberation Mono" w:cs="Arial"/>
          <w:b w:val="0"/>
          <w:i w:val="0"/>
          <w:caps w:val="0"/>
          <w:smallCaps w:val="0"/>
          <w:strike w:val="0"/>
          <w:dstrike w:val="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position w:val="0"/>
          <w:sz w:val="24"/>
          <w:szCs w:val="24"/>
          <w:u w:val="none"/>
          <w:shd w:val="clear" w:fill="auto"/>
          <w:vertAlign w:val="baseline"/>
        </w:rPr>
        <w:t>Use LAST_INSERT_ID() MySQL Function</w:t>
      </w:r>
    </w:p>
    <w:p>
      <w:pPr>
        <w:keepNext w:val="0"/>
        <w:keepLines w:val="0"/>
        <w:widowControl/>
        <w:shd w:val="clear" w:fill="auto"/>
        <w:spacing w:before="0" w:after="0"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INSERT INTO `users` (`id`,`name`) VALUES (NULL,  'this is test\'s message');</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SELECT LAST_INSERT_ID();</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41. What is Query to delete a Index?</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ALTER TABLE table_name DROP INDEX index_name.</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42. How to update auto increment value to 1000?</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ALTER TABLE tbl_name AUTO_INCREMENT = 1000;</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43. What is command to check table is exist?</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CHECK TABLE table_name;</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mysql&gt; check table customer;</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Table           | Op    | Msg_type | Msg_text |</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testdb.customer | check | status   | OK       |</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1 row in set (0.00 sec)</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mysql&gt; check table customer3;</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Table            | Op    | Msg_type | Msg_text                               |</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testdb.customer3 | check | Error    | Table 'testdb.customer3' doesn't exist |</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testdb.customer3 | check | status   | Operation failed                       |</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2 rows in set (0.00 sec)</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44. What is command to display current Date and Time ?</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SELECT NOW();</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mysql&gt; select now();</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now()               |</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2018-04-14 12:24:07 |</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1 row in set (0.00 sec)</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bookmarkStart w:id="24" w:name="_GoBack"/>
      <w:r>
        <w:rPr>
          <w:rFonts w:hint="default" w:ascii="Arial" w:hAnsi="Arial" w:eastAsia="Liberation Mono" w:cs="Arial"/>
          <w:b/>
          <w:bCs/>
          <w:i w:val="0"/>
          <w:caps w:val="0"/>
          <w:smallCaps w:val="0"/>
          <w:strike w:val="0"/>
          <w:dstrike w:val="0"/>
          <w:position w:val="0"/>
          <w:sz w:val="24"/>
          <w:szCs w:val="24"/>
          <w:u w:val="none"/>
          <w:shd w:val="clear" w:fill="auto"/>
          <w:vertAlign w:val="baseline"/>
        </w:rPr>
        <w:t>45.What are the objects you can use with CREATE statement?</w:t>
      </w:r>
      <w:bookmarkEnd w:id="24"/>
    </w:p>
    <w:p>
      <w:pPr>
        <w:keepNext w:val="0"/>
        <w:keepLines w:val="0"/>
        <w:widowControl/>
        <w:numPr>
          <w:ilvl w:val="0"/>
          <w:numId w:val="3"/>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DATABASE </w:t>
      </w:r>
    </w:p>
    <w:p>
      <w:pPr>
        <w:keepNext w:val="0"/>
        <w:keepLines w:val="0"/>
        <w:widowControl/>
        <w:numPr>
          <w:ilvl w:val="0"/>
          <w:numId w:val="3"/>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TABLE </w:t>
      </w:r>
    </w:p>
    <w:p>
      <w:pPr>
        <w:keepNext w:val="0"/>
        <w:keepLines w:val="0"/>
        <w:widowControl/>
        <w:numPr>
          <w:ilvl w:val="0"/>
          <w:numId w:val="3"/>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TRIGGER </w:t>
      </w:r>
    </w:p>
    <w:p>
      <w:pPr>
        <w:keepNext w:val="0"/>
        <w:keepLines w:val="0"/>
        <w:widowControl/>
        <w:numPr>
          <w:ilvl w:val="0"/>
          <w:numId w:val="3"/>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USER </w:t>
      </w:r>
    </w:p>
    <w:p>
      <w:pPr>
        <w:keepNext w:val="0"/>
        <w:keepLines w:val="0"/>
        <w:widowControl/>
        <w:numPr>
          <w:ilvl w:val="0"/>
          <w:numId w:val="3"/>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VIEW </w:t>
      </w:r>
    </w:p>
    <w:p>
      <w:pPr>
        <w:keepNext w:val="0"/>
        <w:keepLines w:val="0"/>
        <w:widowControl/>
        <w:numPr>
          <w:ilvl w:val="0"/>
          <w:numId w:val="3"/>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EVENT </w:t>
      </w:r>
    </w:p>
    <w:p>
      <w:pPr>
        <w:keepNext w:val="0"/>
        <w:keepLines w:val="0"/>
        <w:widowControl/>
        <w:numPr>
          <w:ilvl w:val="0"/>
          <w:numId w:val="3"/>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FUNCTION </w:t>
      </w:r>
    </w:p>
    <w:p>
      <w:pPr>
        <w:keepNext w:val="0"/>
        <w:keepLines w:val="0"/>
        <w:widowControl/>
        <w:numPr>
          <w:ilvl w:val="0"/>
          <w:numId w:val="3"/>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INDEX  </w:t>
      </w:r>
    </w:p>
    <w:p>
      <w:pPr>
        <w:keepNext w:val="0"/>
        <w:keepLines w:val="0"/>
        <w:widowControl/>
        <w:numPr>
          <w:ilvl w:val="0"/>
          <w:numId w:val="3"/>
        </w:numPr>
        <w:shd w:val="clear" w:fill="auto"/>
        <w:tabs>
          <w:tab w:val="left" w:pos="0"/>
        </w:tabs>
        <w:spacing w:before="0" w:after="14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PROCEDURE. </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vertAlign w:val="baseline"/>
        </w:rPr>
        <w:t>46.What are the nonstandard string types?</w:t>
      </w:r>
      <w:r>
        <w:rPr>
          <w:rFonts w:hint="default" w:ascii="Arial" w:hAnsi="Arial" w:eastAsia="Liberation Mono" w:cs="Arial"/>
          <w:b w:val="0"/>
          <w:i w:val="0"/>
          <w:caps w:val="0"/>
          <w:smallCaps w:val="0"/>
          <w:strike w:val="0"/>
          <w:dstrike w:val="0"/>
          <w:position w:val="0"/>
          <w:sz w:val="24"/>
          <w:szCs w:val="24"/>
          <w:u w:val="none"/>
          <w:vertAlign w:val="baseline"/>
        </w:rPr>
        <w:br w:type="textWrapping"/>
      </w:r>
      <w:r>
        <w:rPr>
          <w:rFonts w:hint="default" w:ascii="Arial" w:hAnsi="Arial" w:eastAsia="Liberation Mono" w:cs="Arial"/>
          <w:b w:val="0"/>
          <w:i w:val="0"/>
          <w:caps w:val="0"/>
          <w:smallCaps w:val="0"/>
          <w:strike w:val="0"/>
          <w:dstrike w:val="0"/>
          <w:position w:val="0"/>
          <w:sz w:val="24"/>
          <w:szCs w:val="24"/>
          <w:u w:val="none"/>
          <w:vertAlign w:val="baseline"/>
        </w:rPr>
        <w:t>TINYTEXT, TEXT, MEDIUMTEXT and LONGTEXT</w:t>
      </w:r>
      <w:r>
        <w:rPr>
          <w:rFonts w:hint="default" w:ascii="Arial" w:hAnsi="Arial" w:eastAsia="Liberation Mono" w:cs="Arial"/>
          <w:b w:val="0"/>
          <w:i w:val="0"/>
          <w:caps w:val="0"/>
          <w:smallCaps w:val="0"/>
          <w:strike w:val="0"/>
          <w:dstrike w:val="0"/>
          <w:position w:val="0"/>
          <w:sz w:val="24"/>
          <w:szCs w:val="24"/>
          <w:u w:val="none"/>
          <w:vertAlign w:val="baseline"/>
        </w:rPr>
        <w:br w:type="textWrapping"/>
      </w:r>
      <w:r>
        <w:rPr>
          <w:rFonts w:hint="default" w:ascii="Arial" w:hAnsi="Arial" w:eastAsia="Liberation Mono" w:cs="Arial"/>
          <w:b w:val="0"/>
          <w:i w:val="0"/>
          <w:caps w:val="0"/>
          <w:smallCaps w:val="0"/>
          <w:strike w:val="0"/>
          <w:dstrike w:val="0"/>
          <w:position w:val="0"/>
          <w:sz w:val="24"/>
          <w:szCs w:val="24"/>
          <w:u w:val="none"/>
          <w:vertAlign w:val="baseline"/>
        </w:rPr>
        <w:t>47.What is SQLyog?</w:t>
      </w:r>
      <w:r>
        <w:rPr>
          <w:rFonts w:hint="default" w:ascii="Arial" w:hAnsi="Arial" w:eastAsia="Liberation Mono" w:cs="Arial"/>
          <w:b w:val="0"/>
          <w:i w:val="0"/>
          <w:caps w:val="0"/>
          <w:smallCaps w:val="0"/>
          <w:strike w:val="0"/>
          <w:dstrike w:val="0"/>
          <w:position w:val="0"/>
          <w:sz w:val="24"/>
          <w:szCs w:val="24"/>
          <w:u w:val="none"/>
          <w:vertAlign w:val="baseline"/>
        </w:rPr>
        <w:br w:type="textWrapping"/>
      </w:r>
      <w:r>
        <w:rPr>
          <w:rFonts w:hint="default" w:ascii="Arial" w:hAnsi="Arial" w:eastAsia="Liberation Mono" w:cs="Arial"/>
          <w:b w:val="0"/>
          <w:i w:val="0"/>
          <w:caps w:val="0"/>
          <w:smallCaps w:val="0"/>
          <w:strike w:val="0"/>
          <w:dstrike w:val="0"/>
          <w:position w:val="0"/>
          <w:sz w:val="24"/>
          <w:szCs w:val="24"/>
          <w:u w:val="none"/>
          <w:vertAlign w:val="baseline"/>
        </w:rPr>
        <w:t>The SQLyog program is Software which provide GUI tool for MySQL.</w:t>
      </w:r>
      <w:r>
        <w:rPr>
          <w:rFonts w:hint="default" w:ascii="Arial" w:hAnsi="Arial" w:eastAsia="Liberation Mono" w:cs="Arial"/>
          <w:b w:val="0"/>
          <w:i w:val="0"/>
          <w:caps w:val="0"/>
          <w:smallCaps w:val="0"/>
          <w:strike w:val="0"/>
          <w:dstrike w:val="0"/>
          <w:position w:val="0"/>
          <w:sz w:val="24"/>
          <w:szCs w:val="24"/>
          <w:u w:val="none"/>
          <w:vertAlign w:val="baseline"/>
        </w:rPr>
        <w:br w:type="textWrapping"/>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vertAlign w:val="baseline"/>
        </w:rPr>
        <w:t>48. What are string datatype in MySQL?</w:t>
      </w:r>
    </w:p>
    <w:p>
      <w:pPr>
        <w:keepNext w:val="0"/>
        <w:keepLines w:val="0"/>
        <w:widowControl/>
        <w:numPr>
          <w:ilvl w:val="0"/>
          <w:numId w:val="8"/>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CHAR </w:t>
      </w:r>
    </w:p>
    <w:p>
      <w:pPr>
        <w:keepNext w:val="0"/>
        <w:keepLines w:val="0"/>
        <w:widowControl/>
        <w:numPr>
          <w:ilvl w:val="0"/>
          <w:numId w:val="8"/>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VARCHAR </w:t>
      </w:r>
    </w:p>
    <w:p>
      <w:pPr>
        <w:keepNext w:val="0"/>
        <w:keepLines w:val="0"/>
        <w:widowControl/>
        <w:numPr>
          <w:ilvl w:val="0"/>
          <w:numId w:val="8"/>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TINY TEXT </w:t>
      </w:r>
    </w:p>
    <w:p>
      <w:pPr>
        <w:keepNext w:val="0"/>
        <w:keepLines w:val="0"/>
        <w:widowControl/>
        <w:numPr>
          <w:ilvl w:val="0"/>
          <w:numId w:val="8"/>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TEXT </w:t>
      </w:r>
    </w:p>
    <w:p>
      <w:pPr>
        <w:keepNext w:val="0"/>
        <w:keepLines w:val="0"/>
        <w:widowControl/>
        <w:numPr>
          <w:ilvl w:val="0"/>
          <w:numId w:val="8"/>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MEDIUM TEXT </w:t>
      </w:r>
    </w:p>
    <w:p>
      <w:pPr>
        <w:keepNext w:val="0"/>
        <w:keepLines w:val="0"/>
        <w:widowControl/>
        <w:numPr>
          <w:ilvl w:val="0"/>
          <w:numId w:val="8"/>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LONG TEXT </w:t>
      </w:r>
    </w:p>
    <w:p>
      <w:pPr>
        <w:keepNext w:val="0"/>
        <w:keepLines w:val="0"/>
        <w:widowControl/>
        <w:numPr>
          <w:ilvl w:val="0"/>
          <w:numId w:val="8"/>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BINARY </w:t>
      </w:r>
    </w:p>
    <w:p>
      <w:pPr>
        <w:keepNext w:val="0"/>
        <w:keepLines w:val="0"/>
        <w:widowControl/>
        <w:numPr>
          <w:ilvl w:val="0"/>
          <w:numId w:val="8"/>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VARBINARY </w:t>
      </w:r>
    </w:p>
    <w:p>
      <w:pPr>
        <w:keepNext w:val="0"/>
        <w:keepLines w:val="0"/>
        <w:widowControl/>
        <w:numPr>
          <w:ilvl w:val="0"/>
          <w:numId w:val="8"/>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TINYBLOB </w:t>
      </w:r>
    </w:p>
    <w:p>
      <w:pPr>
        <w:keepNext w:val="0"/>
        <w:keepLines w:val="0"/>
        <w:widowControl/>
        <w:numPr>
          <w:ilvl w:val="0"/>
          <w:numId w:val="8"/>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MEDIUMBLOG </w:t>
      </w:r>
    </w:p>
    <w:p>
      <w:pPr>
        <w:keepNext w:val="0"/>
        <w:keepLines w:val="0"/>
        <w:widowControl/>
        <w:numPr>
          <w:ilvl w:val="0"/>
          <w:numId w:val="8"/>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BLOB </w:t>
      </w:r>
    </w:p>
    <w:p>
      <w:pPr>
        <w:keepNext w:val="0"/>
        <w:keepLines w:val="0"/>
        <w:widowControl/>
        <w:numPr>
          <w:ilvl w:val="0"/>
          <w:numId w:val="8"/>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LONGBLOB </w:t>
      </w:r>
    </w:p>
    <w:p>
      <w:pPr>
        <w:keepNext w:val="0"/>
        <w:keepLines w:val="0"/>
        <w:widowControl/>
        <w:numPr>
          <w:ilvl w:val="0"/>
          <w:numId w:val="8"/>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ENUM </w:t>
      </w:r>
    </w:p>
    <w:p>
      <w:pPr>
        <w:keepNext w:val="0"/>
        <w:keepLines w:val="0"/>
        <w:widowControl/>
        <w:numPr>
          <w:ilvl w:val="0"/>
          <w:numId w:val="8"/>
        </w:numPr>
        <w:shd w:val="clear" w:fill="auto"/>
        <w:tabs>
          <w:tab w:val="left" w:pos="0"/>
        </w:tabs>
        <w:spacing w:before="0" w:after="140" w:line="288" w:lineRule="auto"/>
        <w:ind w:left="707" w:right="0" w:hanging="283"/>
        <w:jc w:val="left"/>
        <w:rPr>
          <w:rFonts w:hint="default" w:ascii="Arial" w:hAnsi="Arial" w:eastAsia="Liberation Mono" w:cs="Arial"/>
          <w:b w:val="0"/>
          <w:i w:val="0"/>
          <w:caps w:val="0"/>
          <w:smallCaps w:val="0"/>
          <w:strike w:val="0"/>
          <w:dstrike w:val="0"/>
          <w:position w:val="0"/>
          <w:sz w:val="24"/>
          <w:szCs w:val="24"/>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xml:space="preserve">SET </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49. How to get number of days difference between two date?</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SELECT DATEDIFF('2010-10-22', '2010-10-19');</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50. Why MySQL is used?</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MySQL database server is reliable, fast and very easy to use.  This software can be downloaded as freeware and can be downloaded from the internet.</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51.What do you mean by % and _ in the LIKE statement?</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 corresponds to 0 or more characters, _ is exactly one character in the LIKE statement.</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52.How can we convert between Unix &amp; MySQL timestamps?</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UNIX_TIMESTAMP is the command which converts from MySQL timestamp to Unix timestamp</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FROM_UNIXTIM</w:t>
      </w:r>
      <w:r>
        <w:rPr>
          <w:rFonts w:hint="default" w:ascii="Arial" w:hAnsi="Arial" w:eastAsia="Liberation Mono" w:cs="Arial"/>
          <w:b w:val="0"/>
          <w:i w:val="0"/>
          <w:caps w:val="0"/>
          <w:smallCaps w:val="0"/>
          <w:strike w:val="0"/>
          <w:dstrike w:val="0"/>
          <w:position w:val="0"/>
          <w:sz w:val="24"/>
          <w:szCs w:val="24"/>
          <w:u w:val="none"/>
          <w:shd w:val="clear" w:fill="auto"/>
          <w:vertAlign w:val="baseline"/>
        </w:rPr>
        <w:t>E is the command which converts from Unix timestamp to MySQL timestamp.</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53. Where MyISAM table will be stored and also give their formats of storage?</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Each MyISAM table is stored on disk in three formats:</w:t>
      </w:r>
    </w:p>
    <w:p>
      <w:pPr>
        <w:keepNext w:val="0"/>
        <w:keepLines w:val="0"/>
        <w:widowControl/>
        <w:numPr>
          <w:ilvl w:val="0"/>
          <w:numId w:val="9"/>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The ‘.frm’ file stores the table definition </w:t>
      </w:r>
    </w:p>
    <w:p>
      <w:pPr>
        <w:keepNext w:val="0"/>
        <w:keepLines w:val="0"/>
        <w:widowControl/>
        <w:numPr>
          <w:ilvl w:val="0"/>
          <w:numId w:val="9"/>
        </w:numPr>
        <w:shd w:val="clear" w:fill="auto"/>
        <w:tabs>
          <w:tab w:val="left" w:pos="0"/>
        </w:tabs>
        <w:spacing w:before="0" w:after="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The data file has a ‘.MYD’ (MYData) extension </w:t>
      </w:r>
    </w:p>
    <w:p>
      <w:pPr>
        <w:keepNext w:val="0"/>
        <w:keepLines w:val="0"/>
        <w:widowControl/>
        <w:numPr>
          <w:ilvl w:val="0"/>
          <w:numId w:val="9"/>
        </w:numPr>
        <w:shd w:val="clear" w:fill="auto"/>
        <w:tabs>
          <w:tab w:val="left" w:pos="0"/>
        </w:tabs>
        <w:spacing w:before="0" w:after="140" w:line="288" w:lineRule="auto"/>
        <w:ind w:left="707" w:right="0" w:hanging="283"/>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The index file has a ‘.MYI’ (MYIndex) extension </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54. Whats the default storage engine as of MySQL .</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If you omit the ENGINE option, the default storage engine is used. The default engine is InnoDB as of MySQL 5.5.5 ( MyISAM before 5.5.5). ... SET default_storage_engine=MYISAM; When MySQL is installed on Windows using the MySQL Configuration Wizard, the InnoDB or MyISAM storage engine can be selected as the default.</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55. Explain Access Control Lists.</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An ACL (Access Control List) is a list of permissions that is associated with an object. This list is the basis for MySQL server’s security model and it helps in troubleshooting problems like users not being able to connect.</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MySQL keeps the ACLs (also called grant tables) cached in memory. When a user tries to authenticate or run a command, MySQL checks the authentication information and permissions against the ACLs, in a predetermined order.</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56. Write a command with which MySQL table can be repaired</w:t>
      </w:r>
    </w:p>
    <w:p>
      <w:pPr>
        <w:keepNext w:val="0"/>
        <w:keepLines w:val="0"/>
        <w:widowControl/>
        <w:shd w:val="clear" w:fill="auto"/>
        <w:spacing w:before="0" w:after="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The command syntax with which mysql table can be repaired is as follows:</w:t>
      </w:r>
    </w:p>
    <w:p>
      <w:pPr>
        <w:keepNext w:val="0"/>
        <w:keepLines w:val="0"/>
        <w:widowControl/>
        <w:shd w:val="clear" w:fill="auto"/>
        <w:spacing w:before="0" w:after="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REPAIR TABLE tablename;</w:t>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REPAIR TABLE tablename QUICK;</w:t>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REPAIR TABLE tablename EXTENDED;</w:t>
      </w:r>
    </w:p>
    <w:p>
      <w:pPr>
        <w:keepNext w:val="0"/>
        <w:keepLines w:val="0"/>
        <w:widowControl/>
        <w:shd w:val="clear" w:fill="auto"/>
        <w:spacing w:before="0" w:after="0" w:line="288" w:lineRule="auto"/>
        <w:ind w:left="0" w:right="0" w:firstLine="0"/>
        <w:jc w:val="left"/>
        <w:rPr>
          <w:rFonts w:hint="default" w:ascii="Arial" w:hAnsi="Arial" w:cs="Arial"/>
          <w:sz w:val="24"/>
          <w:szCs w:val="24"/>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The command will just do as it says repair a specified table, but if QUICK or EXTENDED is used then the meaning of it changes. In case of QUICK it will repair only the index tree, whereas in case of EXTENDED it will create index row by row and repair it. </w:t>
      </w:r>
    </w:p>
    <w:p>
      <w:pPr>
        <w:keepNext w:val="0"/>
        <w:keepLines w:val="0"/>
        <w:widowControl/>
        <w:shd w:val="clear" w:fill="auto"/>
        <w:spacing w:before="0" w:after="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keepNext w:val="0"/>
        <w:keepLines w:val="0"/>
        <w:widowControl/>
        <w:shd w:val="clear" w:fill="auto"/>
        <w:spacing w:before="0" w:after="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keepNext w:val="0"/>
        <w:keepLines w:val="0"/>
        <w:widowControl/>
        <w:shd w:val="clear" w:fill="auto"/>
        <w:spacing w:before="0" w:after="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keepNext w:val="0"/>
        <w:keepLines w:val="0"/>
        <w:widowControl/>
        <w:shd w:val="clear" w:fill="auto"/>
        <w:spacing w:before="0" w:after="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keepNext w:val="0"/>
        <w:keepLines w:val="0"/>
        <w:widowControl/>
        <w:shd w:val="clear" w:fill="auto"/>
        <w:spacing w:before="0" w:after="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pStyle w:val="3"/>
        <w:spacing w:before="0" w:after="0" w:line="240" w:lineRule="auto"/>
        <w:rPr>
          <w:rFonts w:hint="default" w:ascii="Arial" w:hAnsi="Arial" w:eastAsia="Liberation Mono" w:cs="Arial"/>
          <w:b w:val="0"/>
          <w:sz w:val="24"/>
          <w:szCs w:val="24"/>
          <w:u w:val="single"/>
        </w:rPr>
      </w:pPr>
      <w:r>
        <w:rPr>
          <w:rFonts w:hint="default" w:ascii="Arial" w:hAnsi="Arial" w:eastAsia="Liberation Mono" w:cs="Arial"/>
          <w:b w:val="0"/>
          <w:sz w:val="24"/>
          <w:szCs w:val="24"/>
          <w:u w:val="single"/>
        </w:rPr>
        <w:t>SQL Query Interview Questions and Answers</w:t>
      </w:r>
    </w:p>
    <w:p>
      <w:pPr>
        <w:keepNext w:val="0"/>
        <w:keepLines w:val="0"/>
        <w:widowControl/>
        <w:shd w:val="clear" w:fill="auto"/>
        <w:spacing w:before="0" w:after="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keepNext w:val="0"/>
        <w:keepLines w:val="0"/>
        <w:widowControl/>
        <w:shd w:val="clear" w:fill="auto"/>
        <w:spacing w:before="0" w:after="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Question 1: SQL Query to find second highest salary of Employee</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Answer: There are many ways to find second highest salary of Employee in SQL, you can either use SQL Join or Subquery to solve this problem. Here is SQL query using Subquery:</w:t>
      </w:r>
    </w:p>
    <w:p>
      <w:pPr>
        <w:keepNext w:val="0"/>
        <w:keepLines w:val="0"/>
        <w:widowControl/>
        <w:shd w:val="clear" w:fill="auto"/>
        <w:spacing w:before="0" w:after="283" w:line="360" w:lineRule="auto"/>
        <w:ind w:left="0" w:right="0" w:firstLine="0"/>
        <w:jc w:val="left"/>
        <w:rPr>
          <w:rFonts w:hint="default" w:ascii="Arial" w:hAnsi="Arial" w:cs="Arial"/>
          <w:sz w:val="24"/>
          <w:szCs w:val="24"/>
        </w:rPr>
      </w:pPr>
      <w:r>
        <w:rPr>
          <w:rFonts w:hint="default" w:ascii="Arial" w:hAnsi="Arial" w:eastAsia="Liberation Mono" w:cs="Arial"/>
          <w:b w:val="0"/>
          <w:i w:val="0"/>
          <w:caps w:val="0"/>
          <w:smallCaps w:val="0"/>
          <w:strike w:val="0"/>
          <w:dstrike w:val="0"/>
          <w:color w:val="FF9D00"/>
          <w:position w:val="0"/>
          <w:sz w:val="24"/>
          <w:szCs w:val="24"/>
          <w:highlight w:val="black"/>
          <w:u w:val="none"/>
          <w:vertAlign w:val="baseline"/>
        </w:rPr>
        <w:t>select</w:t>
      </w:r>
      <w:r>
        <w:rPr>
          <w:rFonts w:hint="default" w:ascii="Arial" w:hAnsi="Arial" w:eastAsia="Liberation Mono" w:cs="Arial"/>
          <w:b w:val="0"/>
          <w:i w:val="0"/>
          <w:caps w:val="0"/>
          <w:smallCaps w:val="0"/>
          <w:strike w:val="0"/>
          <w:dstrike w:val="0"/>
          <w:color w:val="FFFFFF"/>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FFB054"/>
          <w:position w:val="0"/>
          <w:sz w:val="24"/>
          <w:szCs w:val="24"/>
          <w:highlight w:val="black"/>
          <w:u w:val="none"/>
          <w:vertAlign w:val="baseline"/>
        </w:rPr>
        <w:t>MAX</w:t>
      </w:r>
      <w:r>
        <w:rPr>
          <w:rFonts w:hint="default" w:ascii="Arial" w:hAnsi="Arial" w:eastAsia="Liberation Mono" w:cs="Arial"/>
          <w:b w:val="0"/>
          <w:i w:val="0"/>
          <w:caps w:val="0"/>
          <w:smallCaps w:val="0"/>
          <w:strike w:val="0"/>
          <w:dstrike w:val="0"/>
          <w:color w:val="FFFFFF"/>
          <w:position w:val="0"/>
          <w:sz w:val="24"/>
          <w:szCs w:val="24"/>
          <w:highlight w:val="black"/>
          <w:u w:val="none"/>
          <w:vertAlign w:val="baseline"/>
        </w:rPr>
        <w:t xml:space="preserve">(Salary) </w:t>
      </w:r>
      <w:r>
        <w:rPr>
          <w:rFonts w:hint="default" w:ascii="Arial" w:hAnsi="Arial" w:eastAsia="Liberation Mono" w:cs="Arial"/>
          <w:b w:val="0"/>
          <w:i w:val="0"/>
          <w:caps w:val="0"/>
          <w:smallCaps w:val="0"/>
          <w:strike w:val="0"/>
          <w:dstrike w:val="0"/>
          <w:color w:val="FF9D00"/>
          <w:position w:val="0"/>
          <w:sz w:val="24"/>
          <w:szCs w:val="24"/>
          <w:highlight w:val="black"/>
          <w:u w:val="none"/>
          <w:vertAlign w:val="baseline"/>
        </w:rPr>
        <w:t>from</w:t>
      </w:r>
      <w:r>
        <w:rPr>
          <w:rFonts w:hint="default" w:ascii="Arial" w:hAnsi="Arial" w:eastAsia="Liberation Mono" w:cs="Arial"/>
          <w:b w:val="0"/>
          <w:i w:val="0"/>
          <w:caps w:val="0"/>
          <w:smallCaps w:val="0"/>
          <w:strike w:val="0"/>
          <w:dstrike w:val="0"/>
          <w:color w:val="FFFFFF"/>
          <w:position w:val="0"/>
          <w:sz w:val="24"/>
          <w:szCs w:val="24"/>
          <w:highlight w:val="black"/>
          <w:u w:val="none"/>
          <w:vertAlign w:val="baseline"/>
        </w:rPr>
        <w:t xml:space="preserve"> Employee </w:t>
      </w:r>
      <w:r>
        <w:rPr>
          <w:rFonts w:hint="default" w:ascii="Arial" w:hAnsi="Arial" w:eastAsia="Liberation Mono" w:cs="Arial"/>
          <w:b w:val="0"/>
          <w:i w:val="0"/>
          <w:caps w:val="0"/>
          <w:smallCaps w:val="0"/>
          <w:strike w:val="0"/>
          <w:dstrike w:val="0"/>
          <w:color w:val="FF9D00"/>
          <w:position w:val="0"/>
          <w:sz w:val="24"/>
          <w:szCs w:val="24"/>
          <w:highlight w:val="black"/>
          <w:u w:val="none"/>
          <w:vertAlign w:val="baseline"/>
        </w:rPr>
        <w:t>WHERE</w:t>
      </w:r>
      <w:r>
        <w:rPr>
          <w:rFonts w:hint="default" w:ascii="Arial" w:hAnsi="Arial" w:eastAsia="Liberation Mono" w:cs="Arial"/>
          <w:b w:val="0"/>
          <w:i w:val="0"/>
          <w:caps w:val="0"/>
          <w:smallCaps w:val="0"/>
          <w:strike w:val="0"/>
          <w:dstrike w:val="0"/>
          <w:color w:val="FFFFFF"/>
          <w:position w:val="0"/>
          <w:sz w:val="24"/>
          <w:szCs w:val="24"/>
          <w:highlight w:val="black"/>
          <w:u w:val="none"/>
          <w:vertAlign w:val="baseline"/>
        </w:rPr>
        <w:t xml:space="preserve"> Salary NOT </w:t>
      </w:r>
      <w:r>
        <w:rPr>
          <w:rFonts w:hint="default" w:ascii="Arial" w:hAnsi="Arial" w:eastAsia="Liberation Mono" w:cs="Arial"/>
          <w:b w:val="0"/>
          <w:i w:val="0"/>
          <w:caps w:val="0"/>
          <w:smallCaps w:val="0"/>
          <w:strike w:val="0"/>
          <w:dstrike w:val="0"/>
          <w:color w:val="FF9D00"/>
          <w:position w:val="0"/>
          <w:sz w:val="24"/>
          <w:szCs w:val="24"/>
          <w:highlight w:val="black"/>
          <w:u w:val="none"/>
          <w:vertAlign w:val="baseline"/>
        </w:rPr>
        <w:t>IN</w:t>
      </w:r>
      <w:r>
        <w:rPr>
          <w:rFonts w:hint="default" w:ascii="Arial" w:hAnsi="Arial" w:eastAsia="Liberation Mono" w:cs="Arial"/>
          <w:b w:val="0"/>
          <w:i w:val="0"/>
          <w:caps w:val="0"/>
          <w:smallCaps w:val="0"/>
          <w:strike w:val="0"/>
          <w:dstrike w:val="0"/>
          <w:color w:val="FFFFFF"/>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FF9D00"/>
          <w:position w:val="0"/>
          <w:sz w:val="24"/>
          <w:szCs w:val="24"/>
          <w:highlight w:val="black"/>
          <w:u w:val="none"/>
          <w:vertAlign w:val="baseline"/>
        </w:rPr>
        <w:t>select</w:t>
      </w:r>
      <w:r>
        <w:rPr>
          <w:rFonts w:hint="default" w:ascii="Arial" w:hAnsi="Arial" w:eastAsia="Liberation Mono" w:cs="Arial"/>
          <w:b w:val="0"/>
          <w:i w:val="0"/>
          <w:caps w:val="0"/>
          <w:smallCaps w:val="0"/>
          <w:strike w:val="0"/>
          <w:dstrike w:val="0"/>
          <w:color w:val="FFFFFF"/>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FFB054"/>
          <w:position w:val="0"/>
          <w:sz w:val="24"/>
          <w:szCs w:val="24"/>
          <w:highlight w:val="black"/>
          <w:u w:val="none"/>
          <w:vertAlign w:val="baseline"/>
        </w:rPr>
        <w:t>MAX</w:t>
      </w:r>
      <w:r>
        <w:rPr>
          <w:rFonts w:hint="default" w:ascii="Arial" w:hAnsi="Arial" w:eastAsia="Liberation Mono" w:cs="Arial"/>
          <w:b w:val="0"/>
          <w:i w:val="0"/>
          <w:caps w:val="0"/>
          <w:smallCaps w:val="0"/>
          <w:strike w:val="0"/>
          <w:dstrike w:val="0"/>
          <w:color w:val="FFFFFF"/>
          <w:position w:val="0"/>
          <w:sz w:val="24"/>
          <w:szCs w:val="24"/>
          <w:highlight w:val="black"/>
          <w:u w:val="none"/>
          <w:vertAlign w:val="baseline"/>
        </w:rPr>
        <w:t xml:space="preserve">(Salary) </w:t>
      </w:r>
      <w:r>
        <w:rPr>
          <w:rFonts w:hint="default" w:ascii="Arial" w:hAnsi="Arial" w:eastAsia="Liberation Mono" w:cs="Arial"/>
          <w:b w:val="0"/>
          <w:i w:val="0"/>
          <w:caps w:val="0"/>
          <w:smallCaps w:val="0"/>
          <w:strike w:val="0"/>
          <w:dstrike w:val="0"/>
          <w:color w:val="FF9D00"/>
          <w:position w:val="0"/>
          <w:sz w:val="24"/>
          <w:szCs w:val="24"/>
          <w:highlight w:val="black"/>
          <w:u w:val="none"/>
          <w:vertAlign w:val="baseline"/>
        </w:rPr>
        <w:t>from</w:t>
      </w:r>
      <w:r>
        <w:rPr>
          <w:rFonts w:hint="default" w:ascii="Arial" w:hAnsi="Arial" w:eastAsia="Liberation Mono" w:cs="Arial"/>
          <w:b w:val="0"/>
          <w:i w:val="0"/>
          <w:caps w:val="0"/>
          <w:smallCaps w:val="0"/>
          <w:strike w:val="0"/>
          <w:dstrike w:val="0"/>
          <w:color w:val="FFFFFF"/>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FFFFFF"/>
          <w:position w:val="0"/>
          <w:sz w:val="24"/>
          <w:szCs w:val="24"/>
          <w:u w:val="none"/>
          <w:shd w:val="clear" w:fill="auto"/>
          <w:vertAlign w:val="baseline"/>
        </w:rPr>
        <w:t>E</w:t>
      </w:r>
    </w:p>
    <w:p>
      <w:pPr>
        <w:widowControl/>
        <w:shd w:val="clear" w:fill="auto"/>
        <w:spacing w:before="0" w:after="283" w:line="360" w:lineRule="auto"/>
        <w:ind w:left="0" w:right="0" w:firstLine="0"/>
        <w:jc w:val="left"/>
        <w:rPr>
          <w:rFonts w:hint="default" w:ascii="Arial" w:hAnsi="Arial" w:cs="Arial"/>
          <w:sz w:val="24"/>
          <w:szCs w:val="24"/>
        </w:rPr>
      </w:pPr>
      <w:bookmarkStart w:id="23" w:name="__DdeLink__757_769982507"/>
      <w:r>
        <w:rPr>
          <w:rFonts w:hint="default" w:ascii="Arial" w:hAnsi="Arial" w:eastAsia="Liberation Mono" w:cs="Arial"/>
          <w:b w:val="0"/>
          <w:i w:val="0"/>
          <w:caps w:val="0"/>
          <w:smallCaps w:val="0"/>
          <w:strike w:val="0"/>
          <w:dstrike w:val="0"/>
          <w:color w:val="FFFFFF"/>
          <w:position w:val="0"/>
          <w:sz w:val="24"/>
          <w:szCs w:val="24"/>
          <w:u w:val="none"/>
          <w:shd w:val="clear" w:fill="auto"/>
          <w:vertAlign w:val="baseline"/>
        </w:rPr>
        <w:t>mplo</w:t>
      </w:r>
      <w:bookmarkEnd w:id="23"/>
      <w:r>
        <w:rPr>
          <w:rFonts w:hint="default" w:ascii="Arial" w:hAnsi="Arial" w:eastAsia="Liberation Mono" w:cs="Arial"/>
          <w:b w:val="0"/>
          <w:i w:val="0"/>
          <w:caps w:val="0"/>
          <w:smallCaps w:val="0"/>
          <w:strike w:val="0"/>
          <w:dstrike w:val="0"/>
          <w:color w:val="FFFFFF"/>
          <w:position w:val="0"/>
          <w:sz w:val="24"/>
          <w:szCs w:val="24"/>
          <w:u w:val="none"/>
          <w:shd w:val="clear" w:fill="auto"/>
          <w:vertAlign w:val="baseline"/>
        </w:rPr>
        <w:t>yee ); </w:t>
      </w:r>
    </w:p>
    <w:p>
      <w:pPr>
        <w:keepNext w:val="0"/>
        <w:keepLines w:val="0"/>
        <w:widowControl/>
        <w:shd w:val="clear" w:fill="auto"/>
        <w:spacing w:before="0" w:after="0" w:line="288" w:lineRule="auto"/>
        <w:ind w:left="0" w:right="0" w:firstLine="0"/>
        <w:jc w:val="left"/>
        <w:rPr>
          <w:rFonts w:hint="default" w:ascii="Arial" w:hAnsi="Arial" w:cs="Arial"/>
          <w:sz w:val="24"/>
          <w:szCs w:val="24"/>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See </w:t>
      </w:r>
      <w:r>
        <w:rPr>
          <w:rFonts w:hint="default" w:ascii="Arial" w:hAnsi="Arial" w:cs="Arial"/>
          <w:sz w:val="24"/>
          <w:szCs w:val="24"/>
        </w:rPr>
        <w:fldChar w:fldCharType="begin"/>
      </w:r>
      <w:r>
        <w:rPr>
          <w:rFonts w:hint="default" w:ascii="Arial" w:hAnsi="Arial" w:cs="Arial"/>
          <w:sz w:val="24"/>
          <w:szCs w:val="24"/>
        </w:rPr>
        <w:instrText xml:space="preserve"> HYPERLINK "http://javarevisited.blogspot.com/2012/12/how-to-find-second-highest-or-maximum-salary-sql.html" \h </w:instrText>
      </w:r>
      <w:r>
        <w:rPr>
          <w:rFonts w:hint="default" w:ascii="Arial" w:hAnsi="Arial" w:cs="Arial"/>
          <w:sz w:val="24"/>
          <w:szCs w:val="24"/>
        </w:rPr>
        <w:fldChar w:fldCharType="separate"/>
      </w:r>
      <w:r>
        <w:rPr>
          <w:rStyle w:val="25"/>
          <w:rFonts w:hint="default" w:ascii="Arial" w:hAnsi="Arial" w:eastAsia="Liberation Mono" w:cs="Arial"/>
          <w:b w:val="0"/>
          <w:i w:val="0"/>
          <w:caps w:val="0"/>
          <w:smallCaps w:val="0"/>
          <w:strike w:val="0"/>
          <w:dstrike w:val="0"/>
          <w:color w:val="000080"/>
          <w:position w:val="0"/>
          <w:sz w:val="24"/>
          <w:szCs w:val="24"/>
          <w:u w:val="single"/>
          <w:vertAlign w:val="baseline"/>
        </w:rPr>
        <w:t>How to find second highest salary in SQL</w:t>
      </w:r>
      <w:r>
        <w:rPr>
          <w:rStyle w:val="25"/>
          <w:rFonts w:hint="default" w:ascii="Arial" w:hAnsi="Arial" w:eastAsia="Liberation Mono" w:cs="Arial"/>
          <w:b w:val="0"/>
          <w:i w:val="0"/>
          <w:caps w:val="0"/>
          <w:smallCaps w:val="0"/>
          <w:strike w:val="0"/>
          <w:dstrike w:val="0"/>
          <w:color w:val="000080"/>
          <w:position w:val="0"/>
          <w:sz w:val="24"/>
          <w:szCs w:val="24"/>
          <w:u w:val="single"/>
          <w:vertAlign w:val="baseline"/>
        </w:rPr>
        <w:fldChar w:fldCharType="end"/>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 for more ways to solve this problem.</w:t>
      </w:r>
    </w:p>
    <w:p>
      <w:pPr>
        <w:keepNext w:val="0"/>
        <w:keepLines w:val="0"/>
        <w:widowControl/>
        <w:shd w:val="clear" w:fill="auto"/>
        <w:spacing w:before="0" w:after="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keepNext w:val="0"/>
        <w:keepLines w:val="0"/>
        <w:widowControl/>
        <w:shd w:val="clear" w:fill="auto"/>
        <w:spacing w:before="0" w:after="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Question 2: SQL Query to find Max Salary from each department.</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Answer: You can find the maximum salary for each department by grouping all records by DeptId and then using MAX() function to calculate maximum salary in each group or each department.</w:t>
      </w:r>
    </w:p>
    <w:p>
      <w:pPr>
        <w:keepNext w:val="0"/>
        <w:keepLines w:val="0"/>
        <w:widowControl/>
        <w:shd w:val="clear" w:fill="auto"/>
        <w:spacing w:before="0" w:after="283" w:line="36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highlight w:val="black"/>
          <w:u w:val="none"/>
          <w:vertAlign w:val="baseline"/>
        </w:rPr>
      </w:pPr>
      <w:r>
        <w:rPr>
          <w:rFonts w:hint="default" w:ascii="Arial" w:hAnsi="Arial" w:eastAsia="Liberation Mono" w:cs="Arial"/>
          <w:b w:val="0"/>
          <w:i w:val="0"/>
          <w:caps w:val="0"/>
          <w:smallCaps w:val="0"/>
          <w:strike w:val="0"/>
          <w:dstrike w:val="0"/>
          <w:color w:val="FF9D00"/>
          <w:position w:val="0"/>
          <w:sz w:val="24"/>
          <w:szCs w:val="24"/>
          <w:highlight w:val="black"/>
          <w:u w:val="none"/>
          <w:vertAlign w:val="baseline"/>
        </w:rPr>
        <w:t>SELECT</w:t>
      </w:r>
      <w:r>
        <w:rPr>
          <w:rFonts w:hint="default" w:ascii="Arial" w:hAnsi="Arial" w:eastAsia="Liberation Mono" w:cs="Arial"/>
          <w:b w:val="0"/>
          <w:i w:val="0"/>
          <w:caps w:val="0"/>
          <w:smallCaps w:val="0"/>
          <w:strike w:val="0"/>
          <w:dstrike w:val="0"/>
          <w:color w:val="FFFFFF"/>
          <w:position w:val="0"/>
          <w:sz w:val="24"/>
          <w:szCs w:val="24"/>
          <w:highlight w:val="black"/>
          <w:u w:val="none"/>
          <w:vertAlign w:val="baseline"/>
        </w:rPr>
        <w:t xml:space="preserve"> DeptID, </w:t>
      </w:r>
      <w:r>
        <w:rPr>
          <w:rFonts w:hint="default" w:ascii="Arial" w:hAnsi="Arial" w:eastAsia="Liberation Mono" w:cs="Arial"/>
          <w:b w:val="0"/>
          <w:i w:val="0"/>
          <w:caps w:val="0"/>
          <w:smallCaps w:val="0"/>
          <w:strike w:val="0"/>
          <w:dstrike w:val="0"/>
          <w:color w:val="FFB054"/>
          <w:position w:val="0"/>
          <w:sz w:val="24"/>
          <w:szCs w:val="24"/>
          <w:highlight w:val="black"/>
          <w:u w:val="none"/>
          <w:vertAlign w:val="baseline"/>
        </w:rPr>
        <w:t>MAX</w:t>
      </w:r>
      <w:r>
        <w:rPr>
          <w:rFonts w:hint="default" w:ascii="Arial" w:hAnsi="Arial" w:eastAsia="Liberation Mono" w:cs="Arial"/>
          <w:b w:val="0"/>
          <w:i w:val="0"/>
          <w:caps w:val="0"/>
          <w:smallCaps w:val="0"/>
          <w:strike w:val="0"/>
          <w:dstrike w:val="0"/>
          <w:color w:val="FFFFFF"/>
          <w:position w:val="0"/>
          <w:sz w:val="24"/>
          <w:szCs w:val="24"/>
          <w:highlight w:val="black"/>
          <w:u w:val="none"/>
          <w:vertAlign w:val="baseline"/>
        </w:rPr>
        <w:t xml:space="preserve">(Salary) </w:t>
      </w:r>
      <w:r>
        <w:rPr>
          <w:rFonts w:hint="default" w:ascii="Arial" w:hAnsi="Arial" w:eastAsia="Liberation Mono" w:cs="Arial"/>
          <w:b w:val="0"/>
          <w:i w:val="0"/>
          <w:caps w:val="0"/>
          <w:smallCaps w:val="0"/>
          <w:strike w:val="0"/>
          <w:dstrike w:val="0"/>
          <w:color w:val="FF9D00"/>
          <w:position w:val="0"/>
          <w:sz w:val="24"/>
          <w:szCs w:val="24"/>
          <w:highlight w:val="black"/>
          <w:u w:val="none"/>
          <w:vertAlign w:val="baseline"/>
        </w:rPr>
        <w:t>FROM</w:t>
      </w:r>
      <w:r>
        <w:rPr>
          <w:rFonts w:hint="default" w:ascii="Arial" w:hAnsi="Arial" w:eastAsia="Liberation Mono" w:cs="Arial"/>
          <w:b w:val="0"/>
          <w:i w:val="0"/>
          <w:caps w:val="0"/>
          <w:smallCaps w:val="0"/>
          <w:strike w:val="0"/>
          <w:dstrike w:val="0"/>
          <w:color w:val="FFFFFF"/>
          <w:position w:val="0"/>
          <w:sz w:val="24"/>
          <w:szCs w:val="24"/>
          <w:highlight w:val="black"/>
          <w:u w:val="none"/>
          <w:vertAlign w:val="baseline"/>
        </w:rPr>
        <w:t xml:space="preserve"> Employee  </w:t>
      </w:r>
      <w:r>
        <w:rPr>
          <w:rFonts w:hint="default" w:ascii="Arial" w:hAnsi="Arial" w:eastAsia="Liberation Mono" w:cs="Arial"/>
          <w:b w:val="0"/>
          <w:i w:val="0"/>
          <w:caps w:val="0"/>
          <w:smallCaps w:val="0"/>
          <w:strike w:val="0"/>
          <w:dstrike w:val="0"/>
          <w:color w:val="FF9D00"/>
          <w:position w:val="0"/>
          <w:sz w:val="24"/>
          <w:szCs w:val="24"/>
          <w:highlight w:val="black"/>
          <w:u w:val="none"/>
          <w:vertAlign w:val="baseline"/>
        </w:rPr>
        <w:t>GROUP BY</w:t>
      </w:r>
      <w:r>
        <w:rPr>
          <w:rFonts w:hint="default" w:ascii="Arial" w:hAnsi="Arial" w:eastAsia="Liberation Mono" w:cs="Arial"/>
          <w:b w:val="0"/>
          <w:i w:val="0"/>
          <w:caps w:val="0"/>
          <w:smallCaps w:val="0"/>
          <w:strike w:val="0"/>
          <w:dstrike w:val="0"/>
          <w:color w:val="FFFFFF"/>
          <w:position w:val="0"/>
          <w:sz w:val="24"/>
          <w:szCs w:val="24"/>
          <w:highlight w:val="black"/>
          <w:u w:val="none"/>
          <w:vertAlign w:val="baseline"/>
        </w:rPr>
        <w:t xml:space="preserve"> DeptID. </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highlight w:val="black"/>
          <w:u w:val="none"/>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These questions become more interesting if Interviewer will ask you to print department name instead of department id, in that case, you need to join Employee table with Department using foreign key DeptID, make sure you do LEFT or RIGHT OUTER JOIN to include departments without any employee as well.  Here is the query</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pP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SELECT</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DeptName, </w:t>
      </w:r>
      <w:r>
        <w:rPr>
          <w:rFonts w:hint="default" w:ascii="Arial" w:hAnsi="Arial" w:eastAsia="Liberation Mono" w:cs="Arial"/>
          <w:b w:val="0"/>
          <w:i w:val="0"/>
          <w:caps w:val="0"/>
          <w:smallCaps w:val="0"/>
          <w:strike w:val="0"/>
          <w:dstrike w:val="0"/>
          <w:color w:val="8DA6CE"/>
          <w:position w:val="0"/>
          <w:sz w:val="24"/>
          <w:szCs w:val="24"/>
          <w:highlight w:val="black"/>
          <w:u w:val="none"/>
          <w:vertAlign w:val="baseline"/>
        </w:rPr>
        <w:t>MAX</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(Salary)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FROM</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Employee 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RIGHT JOIN</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Department d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ON</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D8FA3C"/>
          <w:position w:val="0"/>
          <w:sz w:val="24"/>
          <w:szCs w:val="24"/>
          <w:highlight w:val="black"/>
          <w:u w:val="none"/>
          <w:vertAlign w:val="baseline"/>
        </w:rPr>
        <w:t>e</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D8FA3C"/>
          <w:position w:val="0"/>
          <w:sz w:val="24"/>
          <w:szCs w:val="24"/>
          <w:highlight w:val="black"/>
          <w:u w:val="none"/>
          <w:vertAlign w:val="baseline"/>
        </w:rPr>
        <w:t>DeptId</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D8FA3C"/>
          <w:position w:val="0"/>
          <w:sz w:val="24"/>
          <w:szCs w:val="24"/>
          <w:highlight w:val="black"/>
          <w:u w:val="none"/>
          <w:vertAlign w:val="baseline"/>
        </w:rPr>
        <w:t>d</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D8FA3C"/>
          <w:position w:val="0"/>
          <w:sz w:val="24"/>
          <w:szCs w:val="24"/>
          <w:highlight w:val="black"/>
          <w:u w:val="none"/>
          <w:vertAlign w:val="baseline"/>
        </w:rPr>
        <w:t xml:space="preserve">DeptID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GROUP BY</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DeptName;</w:t>
      </w:r>
    </w:p>
    <w:p>
      <w:pPr>
        <w:keepNext w:val="0"/>
        <w:keepLines w:val="0"/>
        <w:widowControl/>
        <w:shd w:val="clear" w:fill="auto"/>
        <w:spacing w:before="0" w:after="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In this query, we have used RIGHT OUTER JOIN because we need the name of the department from Department table which is on the right side of JOIN clause, even if there is no reference of dept_id on Employee table. </w:t>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Question 3: Write SQL Query to display the current date.</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Answer: SQL has built-in function called GetDate() which returns the current timestamp. This will work in Microsoft SQL Server, other vendors like Oracle and MySQL also has equivalent functions.</w:t>
      </w:r>
    </w:p>
    <w:p>
      <w:pPr>
        <w:keepNext w:val="0"/>
        <w:keepLines w:val="0"/>
        <w:widowControl/>
        <w:shd w:val="clear" w:fill="auto"/>
        <w:spacing w:before="0" w:after="283" w:line="36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highlight w:val="black"/>
          <w:u w:val="none"/>
          <w:vertAlign w:val="baseline"/>
        </w:rPr>
      </w:pPr>
      <w:r>
        <w:rPr>
          <w:rFonts w:hint="default" w:ascii="Arial" w:hAnsi="Arial" w:eastAsia="Liberation Mono" w:cs="Arial"/>
          <w:b w:val="0"/>
          <w:i w:val="0"/>
          <w:caps w:val="0"/>
          <w:smallCaps w:val="0"/>
          <w:strike w:val="0"/>
          <w:dstrike w:val="0"/>
          <w:color w:val="FF9D00"/>
          <w:position w:val="0"/>
          <w:sz w:val="24"/>
          <w:szCs w:val="24"/>
          <w:highlight w:val="black"/>
          <w:u w:val="none"/>
          <w:vertAlign w:val="baseline"/>
        </w:rPr>
        <w:t>SELECT</w:t>
      </w:r>
      <w:r>
        <w:rPr>
          <w:rFonts w:hint="default" w:ascii="Arial" w:hAnsi="Arial" w:eastAsia="Liberation Mono" w:cs="Arial"/>
          <w:b w:val="0"/>
          <w:i w:val="0"/>
          <w:caps w:val="0"/>
          <w:smallCaps w:val="0"/>
          <w:strike w:val="0"/>
          <w:dstrike w:val="0"/>
          <w:color w:val="FFFFFF"/>
          <w:position w:val="0"/>
          <w:sz w:val="24"/>
          <w:szCs w:val="24"/>
          <w:highlight w:val="black"/>
          <w:u w:val="none"/>
          <w:vertAlign w:val="baseline"/>
        </w:rPr>
        <w:t xml:space="preserve"> GetDate(); </w:t>
      </w:r>
    </w:p>
    <w:p>
      <w:pPr>
        <w:keepNext w:val="0"/>
        <w:keepLines w:val="0"/>
        <w:widowControl/>
        <w:shd w:val="clear" w:fill="auto"/>
        <w:spacing w:before="0" w:after="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Question 4: Write an SQL Query to check whether date passed to Query is the date of given format or not.</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Answer: SQL has IsDate() function which is used to check passed value is a date or not of specified format, it returns 1(true) or 0(false) accordingly. Remember ISDATE() is an MSSQL function and it may not work on Oracle, MySQL or any other database but there would be something similar.</w:t>
      </w:r>
    </w:p>
    <w:p>
      <w:pPr>
        <w:keepNext w:val="0"/>
        <w:keepLines w:val="0"/>
        <w:widowControl/>
        <w:shd w:val="clear" w:fill="auto"/>
        <w:spacing w:before="0" w:after="283" w:line="36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highlight w:val="black"/>
          <w:u w:val="none"/>
          <w:vertAlign w:val="baseline"/>
        </w:rPr>
      </w:pPr>
      <w:r>
        <w:rPr>
          <w:rFonts w:hint="default" w:ascii="Arial" w:hAnsi="Arial" w:eastAsia="Liberation Mono" w:cs="Arial"/>
          <w:b w:val="0"/>
          <w:i w:val="0"/>
          <w:caps w:val="0"/>
          <w:smallCaps w:val="0"/>
          <w:strike w:val="0"/>
          <w:dstrike w:val="0"/>
          <w:color w:val="FF9D00"/>
          <w:position w:val="0"/>
          <w:sz w:val="24"/>
          <w:szCs w:val="24"/>
          <w:highlight w:val="black"/>
          <w:u w:val="none"/>
          <w:vertAlign w:val="baseline"/>
        </w:rPr>
        <w:t>SELECT</w:t>
      </w:r>
      <w:r>
        <w:rPr>
          <w:rFonts w:hint="default" w:ascii="Arial" w:hAnsi="Arial" w:eastAsia="Liberation Mono" w:cs="Arial"/>
          <w:b w:val="0"/>
          <w:i w:val="0"/>
          <w:caps w:val="0"/>
          <w:smallCaps w:val="0"/>
          <w:strike w:val="0"/>
          <w:dstrike w:val="0"/>
          <w:color w:val="FFFFFF"/>
          <w:position w:val="0"/>
          <w:sz w:val="24"/>
          <w:szCs w:val="24"/>
          <w:highlight w:val="black"/>
          <w:u w:val="none"/>
          <w:vertAlign w:val="baseline"/>
        </w:rPr>
        <w:t>  ISDATE(</w:t>
      </w:r>
      <w:r>
        <w:rPr>
          <w:rFonts w:hint="default" w:ascii="Arial" w:hAnsi="Arial" w:eastAsia="Liberation Mono" w:cs="Arial"/>
          <w:b w:val="0"/>
          <w:i w:val="0"/>
          <w:caps w:val="0"/>
          <w:smallCaps w:val="0"/>
          <w:strike w:val="0"/>
          <w:dstrike w:val="0"/>
          <w:color w:val="3AD900"/>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FFFFFF"/>
          <w:position w:val="0"/>
          <w:sz w:val="24"/>
          <w:szCs w:val="24"/>
          <w:highlight w:val="black"/>
          <w:u w:val="none"/>
          <w:vertAlign w:val="baseline"/>
        </w:rPr>
        <w:t xml:space="preserve">1/08/13') </w:t>
      </w:r>
      <w:r>
        <w:rPr>
          <w:rFonts w:hint="default" w:ascii="Arial" w:hAnsi="Arial" w:eastAsia="Liberation Mono" w:cs="Arial"/>
          <w:b w:val="0"/>
          <w:i w:val="0"/>
          <w:caps w:val="0"/>
          <w:smallCaps w:val="0"/>
          <w:strike w:val="0"/>
          <w:dstrike w:val="0"/>
          <w:color w:val="FF9D00"/>
          <w:position w:val="0"/>
          <w:sz w:val="24"/>
          <w:szCs w:val="24"/>
          <w:highlight w:val="black"/>
          <w:u w:val="none"/>
          <w:vertAlign w:val="baseline"/>
        </w:rPr>
        <w:t>AS</w:t>
      </w:r>
      <w:r>
        <w:rPr>
          <w:rFonts w:hint="default" w:ascii="Arial" w:hAnsi="Arial" w:eastAsia="Liberation Mono" w:cs="Arial"/>
          <w:b w:val="0"/>
          <w:i w:val="0"/>
          <w:caps w:val="0"/>
          <w:smallCaps w:val="0"/>
          <w:strike w:val="0"/>
          <w:dstrike w:val="0"/>
          <w:color w:val="FFFFFF"/>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3AD900"/>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FFFFFF"/>
          <w:position w:val="0"/>
          <w:sz w:val="24"/>
          <w:szCs w:val="24"/>
          <w:highlight w:val="black"/>
          <w:u w:val="none"/>
          <w:vertAlign w:val="baseline"/>
        </w:rPr>
        <w:t>MM/DD/YY"; </w:t>
      </w:r>
    </w:p>
    <w:p>
      <w:pPr>
        <w:keepNext w:val="0"/>
        <w:keepLines w:val="0"/>
        <w:widowControl/>
        <w:shd w:val="clear" w:fill="auto"/>
        <w:spacing w:before="0" w:after="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It will return 0 because passed date is not in correct format.</w:t>
      </w:r>
    </w:p>
    <w:p>
      <w:pPr>
        <w:keepNext w:val="0"/>
        <w:keepLines w:val="0"/>
        <w:widowControl/>
        <w:shd w:val="clear" w:fill="auto"/>
        <w:spacing w:before="0" w:after="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keepNext w:val="0"/>
        <w:keepLines w:val="0"/>
        <w:widowControl/>
        <w:shd w:val="clear" w:fill="auto"/>
        <w:spacing w:before="0" w:after="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Question 5: Write an SQL Query to print the name of the distinct employee whose DOB is between 01/01/1960 to 31/12/1975.</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Answer: This SQL query is tricky, but you can use BETWEEN clause to get all records whose date fall between two dates.</w:t>
      </w:r>
    </w:p>
    <w:p>
      <w:pPr>
        <w:keepNext w:val="0"/>
        <w:keepLines w:val="0"/>
        <w:widowControl/>
        <w:shd w:val="clear" w:fill="auto"/>
        <w:spacing w:before="0" w:after="283" w:line="360" w:lineRule="auto"/>
        <w:ind w:left="0" w:right="0" w:firstLine="0"/>
        <w:jc w:val="left"/>
        <w:rPr>
          <w:rFonts w:hint="default" w:ascii="Arial" w:hAnsi="Arial" w:eastAsia="Liberation Mono" w:cs="Arial"/>
          <w:b w:val="0"/>
          <w:i w:val="0"/>
          <w:caps w:val="0"/>
          <w:smallCaps w:val="0"/>
          <w:strike w:val="0"/>
          <w:dstrike w:val="0"/>
          <w:color w:val="000000"/>
          <w:position w:val="0"/>
          <w:sz w:val="24"/>
          <w:szCs w:val="24"/>
          <w:highlight w:val="black"/>
          <w:u w:val="none"/>
          <w:vertAlign w:val="baseline"/>
        </w:rPr>
      </w:pPr>
      <w:r>
        <w:rPr>
          <w:rFonts w:hint="default" w:ascii="Arial" w:hAnsi="Arial" w:eastAsia="Liberation Mono" w:cs="Arial"/>
          <w:b w:val="0"/>
          <w:i w:val="0"/>
          <w:caps w:val="0"/>
          <w:smallCaps w:val="0"/>
          <w:strike w:val="0"/>
          <w:dstrike w:val="0"/>
          <w:color w:val="FF9D00"/>
          <w:position w:val="0"/>
          <w:sz w:val="24"/>
          <w:szCs w:val="24"/>
          <w:highlight w:val="black"/>
          <w:u w:val="none"/>
          <w:vertAlign w:val="baseline"/>
        </w:rPr>
        <w:t>SELECT DISTINCT</w:t>
      </w:r>
      <w:r>
        <w:rPr>
          <w:rFonts w:hint="default" w:ascii="Arial" w:hAnsi="Arial" w:eastAsia="Liberation Mono" w:cs="Arial"/>
          <w:b w:val="0"/>
          <w:i w:val="0"/>
          <w:caps w:val="0"/>
          <w:smallCaps w:val="0"/>
          <w:strike w:val="0"/>
          <w:dstrike w:val="0"/>
          <w:color w:val="FFFFFF"/>
          <w:position w:val="0"/>
          <w:sz w:val="24"/>
          <w:szCs w:val="24"/>
          <w:highlight w:val="black"/>
          <w:u w:val="none"/>
          <w:vertAlign w:val="baseline"/>
        </w:rPr>
        <w:t xml:space="preserve"> EmpName </w:t>
      </w:r>
      <w:r>
        <w:rPr>
          <w:rFonts w:hint="default" w:ascii="Arial" w:hAnsi="Arial" w:eastAsia="Liberation Mono" w:cs="Arial"/>
          <w:b w:val="0"/>
          <w:i w:val="0"/>
          <w:caps w:val="0"/>
          <w:smallCaps w:val="0"/>
          <w:strike w:val="0"/>
          <w:dstrike w:val="0"/>
          <w:color w:val="FF9D00"/>
          <w:position w:val="0"/>
          <w:sz w:val="24"/>
          <w:szCs w:val="24"/>
          <w:highlight w:val="black"/>
          <w:u w:val="none"/>
          <w:vertAlign w:val="baseline"/>
        </w:rPr>
        <w:t>FROM</w:t>
      </w:r>
      <w:r>
        <w:rPr>
          <w:rFonts w:hint="default" w:ascii="Arial" w:hAnsi="Arial" w:eastAsia="Liberation Mono" w:cs="Arial"/>
          <w:b w:val="0"/>
          <w:i w:val="0"/>
          <w:caps w:val="0"/>
          <w:smallCaps w:val="0"/>
          <w:strike w:val="0"/>
          <w:dstrike w:val="0"/>
          <w:color w:val="FFFFFF"/>
          <w:position w:val="0"/>
          <w:sz w:val="24"/>
          <w:szCs w:val="24"/>
          <w:highlight w:val="black"/>
          <w:u w:val="none"/>
          <w:vertAlign w:val="baseline"/>
        </w:rPr>
        <w:t xml:space="preserve"> Employees </w:t>
      </w:r>
      <w:r>
        <w:rPr>
          <w:rFonts w:hint="default" w:ascii="Arial" w:hAnsi="Arial" w:eastAsia="Liberation Mono" w:cs="Arial"/>
          <w:b w:val="0"/>
          <w:i w:val="0"/>
          <w:caps w:val="0"/>
          <w:smallCaps w:val="0"/>
          <w:strike w:val="0"/>
          <w:dstrike w:val="0"/>
          <w:color w:val="FF9D00"/>
          <w:position w:val="0"/>
          <w:sz w:val="24"/>
          <w:szCs w:val="24"/>
          <w:highlight w:val="black"/>
          <w:u w:val="none"/>
          <w:vertAlign w:val="baseline"/>
        </w:rPr>
        <w:t>WHERE</w:t>
      </w:r>
      <w:r>
        <w:rPr>
          <w:rFonts w:hint="default" w:ascii="Arial" w:hAnsi="Arial" w:eastAsia="Liberation Mono" w:cs="Arial"/>
          <w:b w:val="0"/>
          <w:i w:val="0"/>
          <w:caps w:val="0"/>
          <w:smallCaps w:val="0"/>
          <w:strike w:val="0"/>
          <w:dstrike w:val="0"/>
          <w:color w:val="FFFFFF"/>
          <w:position w:val="0"/>
          <w:sz w:val="24"/>
          <w:szCs w:val="24"/>
          <w:highlight w:val="black"/>
          <w:u w:val="none"/>
          <w:vertAlign w:val="baseline"/>
        </w:rPr>
        <w:t xml:space="preserve"> DOB  BETWEEN ‘</w:t>
      </w:r>
      <w:r>
        <w:rPr>
          <w:rFonts w:hint="default" w:ascii="Arial" w:hAnsi="Arial" w:eastAsia="Liberation Mono" w:cs="Arial"/>
          <w:b w:val="0"/>
          <w:i w:val="0"/>
          <w:caps w:val="0"/>
          <w:smallCaps w:val="0"/>
          <w:strike w:val="0"/>
          <w:dstrike w:val="0"/>
          <w:color w:val="FF628C"/>
          <w:position w:val="0"/>
          <w:sz w:val="24"/>
          <w:szCs w:val="24"/>
          <w:highlight w:val="black"/>
          <w:u w:val="none"/>
          <w:vertAlign w:val="baseline"/>
        </w:rPr>
        <w:t>01</w:t>
      </w:r>
      <w:r>
        <w:rPr>
          <w:rFonts w:hint="default" w:ascii="Arial" w:hAnsi="Arial" w:eastAsia="Liberation Mono" w:cs="Arial"/>
          <w:b w:val="0"/>
          <w:i w:val="0"/>
          <w:caps w:val="0"/>
          <w:smallCaps w:val="0"/>
          <w:strike w:val="0"/>
          <w:dstrike w:val="0"/>
          <w:color w:val="FF9D00"/>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FF628C"/>
          <w:position w:val="0"/>
          <w:sz w:val="24"/>
          <w:szCs w:val="24"/>
          <w:highlight w:val="black"/>
          <w:u w:val="none"/>
          <w:vertAlign w:val="baseline"/>
        </w:rPr>
        <w:t>01</w:t>
      </w:r>
      <w:r>
        <w:rPr>
          <w:rFonts w:hint="default" w:ascii="Arial" w:hAnsi="Arial" w:eastAsia="Liberation Mono" w:cs="Arial"/>
          <w:b w:val="0"/>
          <w:i w:val="0"/>
          <w:caps w:val="0"/>
          <w:smallCaps w:val="0"/>
          <w:strike w:val="0"/>
          <w:dstrike w:val="0"/>
          <w:color w:val="FF9D00"/>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FF628C"/>
          <w:position w:val="0"/>
          <w:sz w:val="24"/>
          <w:szCs w:val="24"/>
          <w:highlight w:val="black"/>
          <w:u w:val="none"/>
          <w:vertAlign w:val="baseline"/>
        </w:rPr>
        <w:t>1960’</w:t>
      </w:r>
      <w:r>
        <w:rPr>
          <w:rFonts w:hint="default" w:ascii="Arial" w:hAnsi="Arial" w:eastAsia="Liberation Mono" w:cs="Arial"/>
          <w:b w:val="0"/>
          <w:i w:val="0"/>
          <w:caps w:val="0"/>
          <w:smallCaps w:val="0"/>
          <w:strike w:val="0"/>
          <w:dstrike w:val="0"/>
          <w:color w:val="FFFFFF"/>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FF9D00"/>
          <w:position w:val="0"/>
          <w:sz w:val="24"/>
          <w:szCs w:val="24"/>
          <w:highlight w:val="black"/>
          <w:u w:val="none"/>
          <w:vertAlign w:val="baseline"/>
        </w:rPr>
        <w:t>AND</w:t>
      </w:r>
      <w:r>
        <w:rPr>
          <w:rFonts w:hint="default" w:ascii="Arial" w:hAnsi="Arial" w:eastAsia="Liberation Mono" w:cs="Arial"/>
          <w:b w:val="0"/>
          <w:i w:val="0"/>
          <w:caps w:val="0"/>
          <w:smallCaps w:val="0"/>
          <w:strike w:val="0"/>
          <w:dstrike w:val="0"/>
          <w:color w:val="FFFFFF"/>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FF628C"/>
          <w:position w:val="0"/>
          <w:sz w:val="24"/>
          <w:szCs w:val="24"/>
          <w:highlight w:val="black"/>
          <w:u w:val="none"/>
          <w:vertAlign w:val="baseline"/>
        </w:rPr>
        <w:t>31</w:t>
      </w:r>
      <w:r>
        <w:rPr>
          <w:rFonts w:hint="default" w:ascii="Arial" w:hAnsi="Arial" w:eastAsia="Liberation Mono" w:cs="Arial"/>
          <w:b w:val="0"/>
          <w:i w:val="0"/>
          <w:caps w:val="0"/>
          <w:smallCaps w:val="0"/>
          <w:strike w:val="0"/>
          <w:dstrike w:val="0"/>
          <w:color w:val="FF9D00"/>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FF628C"/>
          <w:position w:val="0"/>
          <w:sz w:val="24"/>
          <w:szCs w:val="24"/>
          <w:highlight w:val="black"/>
          <w:u w:val="none"/>
          <w:vertAlign w:val="baseline"/>
        </w:rPr>
        <w:t>12</w:t>
      </w:r>
      <w:r>
        <w:rPr>
          <w:rFonts w:hint="default" w:ascii="Arial" w:hAnsi="Arial" w:eastAsia="Liberation Mono" w:cs="Arial"/>
          <w:b w:val="0"/>
          <w:i w:val="0"/>
          <w:caps w:val="0"/>
          <w:smallCaps w:val="0"/>
          <w:strike w:val="0"/>
          <w:dstrike w:val="0"/>
          <w:color w:val="FF9D00"/>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FF628C"/>
          <w:position w:val="0"/>
          <w:sz w:val="24"/>
          <w:szCs w:val="24"/>
          <w:highlight w:val="black"/>
          <w:u w:val="none"/>
          <w:vertAlign w:val="baseline"/>
        </w:rPr>
        <w:t>1975</w:t>
      </w:r>
      <w:r>
        <w:rPr>
          <w:rFonts w:hint="default" w:ascii="Arial" w:hAnsi="Arial" w:eastAsia="Liberation Mono" w:cs="Arial"/>
          <w:b w:val="0"/>
          <w:i w:val="0"/>
          <w:caps w:val="0"/>
          <w:smallCaps w:val="0"/>
          <w:strike w:val="0"/>
          <w:dstrike w:val="0"/>
          <w:color w:val="FFFFFF"/>
          <w:position w:val="0"/>
          <w:sz w:val="24"/>
          <w:szCs w:val="24"/>
          <w:highlight w:val="black"/>
          <w:u w:val="none"/>
          <w:vertAlign w:val="baseline"/>
        </w:rPr>
        <w:t>’;</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keepNext w:val="0"/>
        <w:keepLines w:val="0"/>
        <w:widowControl/>
        <w:shd w:val="clear" w:fill="auto"/>
        <w:spacing w:before="0" w:after="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Question 6: Write an SQL Query find number of employees according to gender  whose DOB is between 01/01/1960 to 31/12/1975.</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Answer : </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pP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SELECT</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8DA6CE"/>
          <w:position w:val="0"/>
          <w:sz w:val="24"/>
          <w:szCs w:val="24"/>
          <w:highlight w:val="black"/>
          <w:u w:val="none"/>
          <w:vertAlign w:val="baseline"/>
        </w:rPr>
        <w:t>COUNT</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sex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from</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Employees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WHERE</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DOB BETWEEN </w:t>
      </w:r>
      <w:r>
        <w:rPr>
          <w:rFonts w:hint="default" w:ascii="Arial" w:hAnsi="Arial" w:eastAsia="Liberation Mono" w:cs="Arial"/>
          <w:b w:val="0"/>
          <w:i w:val="0"/>
          <w:caps w:val="0"/>
          <w:smallCaps w:val="0"/>
          <w:strike w:val="0"/>
          <w:dstrike w:val="0"/>
          <w:color w:val="61CE3C"/>
          <w:position w:val="0"/>
          <w:sz w:val="24"/>
          <w:szCs w:val="24"/>
          <w:highlight w:val="black"/>
          <w:u w:val="none"/>
          <w:vertAlign w:val="baseline"/>
        </w:rPr>
        <w:t>'01/01/1960'</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AND</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61CE3C"/>
          <w:position w:val="0"/>
          <w:sz w:val="24"/>
          <w:szCs w:val="24"/>
          <w:highlight w:val="black"/>
          <w:u w:val="none"/>
          <w:vertAlign w:val="baseline"/>
        </w:rPr>
        <w:t>'31/12/1975'</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GROUP BY</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sex;</w:t>
      </w:r>
    </w:p>
    <w:p>
      <w:pPr>
        <w:keepNext w:val="0"/>
        <w:keepLines w:val="0"/>
        <w:widowControl/>
        <w:shd w:val="clear" w:fill="auto"/>
        <w:spacing w:before="0" w:after="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Question 7: Write an SQL Query to find an employee whose Salary is equal or greater than 10000.</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Answer : </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pP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SELECT</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EmpName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FROM</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Employees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WHERE</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Salary</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&gt;=</w:t>
      </w:r>
      <w:r>
        <w:rPr>
          <w:rFonts w:hint="default" w:ascii="Arial" w:hAnsi="Arial" w:eastAsia="Liberation Mono" w:cs="Arial"/>
          <w:b w:val="0"/>
          <w:i w:val="0"/>
          <w:caps w:val="0"/>
          <w:smallCaps w:val="0"/>
          <w:strike w:val="0"/>
          <w:dstrike w:val="0"/>
          <w:color w:val="D8FA3C"/>
          <w:position w:val="0"/>
          <w:sz w:val="24"/>
          <w:szCs w:val="24"/>
          <w:highlight w:val="black"/>
          <w:u w:val="none"/>
          <w:vertAlign w:val="baseline"/>
        </w:rPr>
        <w:t>10000</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keepNext w:val="0"/>
        <w:keepLines w:val="0"/>
        <w:widowControl/>
        <w:shd w:val="clear" w:fill="auto"/>
        <w:spacing w:before="0" w:after="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Question 8: Write an SQL Query to find name of employee whose name Start with ‘M’</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Answer : </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pP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SELECT</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FROM</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Employees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WHERE</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EmpName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like</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61CE3C"/>
          <w:position w:val="0"/>
          <w:sz w:val="24"/>
          <w:szCs w:val="24"/>
          <w:highlight w:val="black"/>
          <w:u w:val="none"/>
          <w:vertAlign w:val="baseline"/>
        </w:rPr>
        <w:t>'M%'</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keepNext w:val="0"/>
        <w:keepLines w:val="0"/>
        <w:widowControl/>
        <w:shd w:val="clear" w:fill="auto"/>
        <w:spacing w:before="0" w:after="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Question 9: find all Employee records containing the word "Joe", regardless of whether it was stored as JOE, Joe, or joe.</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Answer :</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pP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SELECT</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from</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Employees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WHERE</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8DA6CE"/>
          <w:position w:val="0"/>
          <w:sz w:val="24"/>
          <w:szCs w:val="24"/>
          <w:highlight w:val="black"/>
          <w:u w:val="none"/>
          <w:vertAlign w:val="baseline"/>
        </w:rPr>
        <w:t>UPPER</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(EmpName)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like</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61CE3C"/>
          <w:position w:val="0"/>
          <w:sz w:val="24"/>
          <w:szCs w:val="24"/>
          <w:highlight w:val="black"/>
          <w:u w:val="none"/>
          <w:vertAlign w:val="baseline"/>
        </w:rPr>
        <w:t>'%JOE%'</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p>
    <w:p>
      <w:pPr>
        <w:keepNext w:val="0"/>
        <w:keepLines w:val="0"/>
        <w:widowControl/>
        <w:shd w:val="clear" w:fill="auto"/>
        <w:spacing w:before="0" w:after="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Question 10: Write an SQL Query to find  the year from date.</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Answer:  Here is how you can find Year from a Date in SQL Server 2008 </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pP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SELECT</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YEAR(GETDATE())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as</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61CE3C"/>
          <w:position w:val="0"/>
          <w:sz w:val="24"/>
          <w:szCs w:val="24"/>
          <w:highlight w:val="black"/>
          <w:u w:val="none"/>
          <w:vertAlign w:val="baseline"/>
        </w:rPr>
        <w:t>"Year"</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Question 11: Write SQL Query to find duplicate rows in a database? and then write SQL query to delete them?</w:t>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Answer: You can use the following query to select distinct records:</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pP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SELECT</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FROM</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emp a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WHERE</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rowid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SELECT</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8DA6CE"/>
          <w:position w:val="0"/>
          <w:sz w:val="24"/>
          <w:szCs w:val="24"/>
          <w:highlight w:val="black"/>
          <w:u w:val="none"/>
          <w:vertAlign w:val="baseline"/>
        </w:rPr>
        <w:t>MAX</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(rowid)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FROM</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EMP b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WHERE</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D8FA3C"/>
          <w:position w:val="0"/>
          <w:sz w:val="24"/>
          <w:szCs w:val="24"/>
          <w:highlight w:val="black"/>
          <w:u w:val="none"/>
          <w:vertAlign w:val="baseline"/>
        </w:rPr>
        <w:t>a</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D8FA3C"/>
          <w:position w:val="0"/>
          <w:sz w:val="24"/>
          <w:szCs w:val="24"/>
          <w:highlight w:val="black"/>
          <w:u w:val="none"/>
          <w:vertAlign w:val="baseline"/>
        </w:rPr>
        <w:t>empno</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D8FA3C"/>
          <w:position w:val="0"/>
          <w:sz w:val="24"/>
          <w:szCs w:val="24"/>
          <w:highlight w:val="black"/>
          <w:u w:val="none"/>
          <w:vertAlign w:val="baseline"/>
        </w:rPr>
        <w:t>b</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D8FA3C"/>
          <w:position w:val="0"/>
          <w:sz w:val="24"/>
          <w:szCs w:val="24"/>
          <w:highlight w:val="black"/>
          <w:u w:val="none"/>
          <w:vertAlign w:val="baseline"/>
        </w:rPr>
        <w:t>empno</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to Delete:</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pP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DELETE</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FROM</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emp a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WHERE</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rowid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SELECT</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8DA6CE"/>
          <w:position w:val="0"/>
          <w:sz w:val="24"/>
          <w:szCs w:val="24"/>
          <w:highlight w:val="black"/>
          <w:u w:val="none"/>
          <w:vertAlign w:val="baseline"/>
        </w:rPr>
        <w:t>MAX</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(rowid)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FROM</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emp b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WHERE</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D8FA3C"/>
          <w:position w:val="0"/>
          <w:sz w:val="24"/>
          <w:szCs w:val="24"/>
          <w:highlight w:val="black"/>
          <w:u w:val="none"/>
          <w:vertAlign w:val="baseline"/>
        </w:rPr>
        <w:t>a</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D8FA3C"/>
          <w:position w:val="0"/>
          <w:sz w:val="24"/>
          <w:szCs w:val="24"/>
          <w:highlight w:val="black"/>
          <w:u w:val="none"/>
          <w:vertAlign w:val="baseline"/>
        </w:rPr>
        <w:t>empno</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D8FA3C"/>
          <w:position w:val="0"/>
          <w:sz w:val="24"/>
          <w:szCs w:val="24"/>
          <w:highlight w:val="black"/>
          <w:u w:val="none"/>
          <w:vertAlign w:val="baseline"/>
        </w:rPr>
        <w:t>b</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D8FA3C"/>
          <w:position w:val="0"/>
          <w:sz w:val="24"/>
          <w:szCs w:val="24"/>
          <w:highlight w:val="black"/>
          <w:u w:val="none"/>
          <w:vertAlign w:val="baseline"/>
        </w:rPr>
        <w:t>empno</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Question 12: There is a table which contains two column Student and Marks, you need to find all the students, whose marks are greater than average marks i.e. list of above average students.</w:t>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Answer: This query can be written using subquery as shown below:</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pP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SELECT</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student, marks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from</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table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where</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marks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&gt;</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SELECT</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8DA6CE"/>
          <w:position w:val="0"/>
          <w:sz w:val="24"/>
          <w:szCs w:val="24"/>
          <w:highlight w:val="black"/>
          <w:u w:val="none"/>
          <w:vertAlign w:val="baseline"/>
        </w:rPr>
        <w:t>AVG</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(marks)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from</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table)</w:t>
      </w:r>
    </w:p>
    <w:p>
      <w:pPr>
        <w:keepNext w:val="0"/>
        <w:keepLines w:val="0"/>
        <w:widowControl/>
        <w:shd w:val="clear" w:fill="auto"/>
        <w:spacing w:before="0" w:after="0" w:line="288" w:lineRule="auto"/>
        <w:ind w:left="0" w:right="0" w:firstLine="0"/>
        <w:jc w:val="left"/>
        <w:rPr>
          <w:rFonts w:hint="default" w:ascii="Arial" w:hAnsi="Arial" w:cs="Arial"/>
          <w:sz w:val="24"/>
          <w:szCs w:val="24"/>
        </w:rPr>
      </w:pPr>
      <w:r>
        <w:rPr>
          <w:rFonts w:hint="default" w:ascii="Arial" w:hAnsi="Arial" w:eastAsia="Liberation Mono" w:cs="Arial"/>
          <w:b w:val="0"/>
          <w:i w:val="0"/>
          <w:caps w:val="0"/>
          <w:smallCaps w:val="0"/>
          <w:strike w:val="0"/>
          <w:dstrike w:val="0"/>
          <w:color w:val="000000"/>
          <w:position w:val="0"/>
          <w:sz w:val="24"/>
          <w:szCs w:val="24"/>
          <w:highlight w:val="white"/>
          <w:u w:val="none"/>
          <w:vertAlign w:val="baseline"/>
        </w:rPr>
        <w:br w:type="textWrapping"/>
      </w:r>
      <w:r>
        <w:rPr>
          <w:rFonts w:hint="default" w:ascii="Arial" w:hAnsi="Arial" w:eastAsia="Liberation Mono" w:cs="Arial"/>
          <w:b w:val="0"/>
          <w:i w:val="0"/>
          <w:caps w:val="0"/>
          <w:smallCaps w:val="0"/>
          <w:strike w:val="0"/>
          <w:dstrike w:val="0"/>
          <w:color w:val="000000"/>
          <w:position w:val="0"/>
          <w:sz w:val="24"/>
          <w:szCs w:val="24"/>
          <w:highlight w:val="white"/>
          <w:u w:val="none"/>
          <w:vertAlign w:val="baseline"/>
        </w:rPr>
        <w:t xml:space="preserve">Read more: </w:t>
      </w:r>
      <w:r>
        <w:rPr>
          <w:rFonts w:hint="default" w:ascii="Arial" w:hAnsi="Arial" w:cs="Arial"/>
          <w:sz w:val="24"/>
          <w:szCs w:val="24"/>
        </w:rPr>
        <w:fldChar w:fldCharType="begin"/>
      </w:r>
      <w:r>
        <w:rPr>
          <w:rStyle w:val="25"/>
          <w:rFonts w:hint="default" w:ascii="Arial" w:hAnsi="Arial" w:eastAsia="Liberation Mono" w:cs="Arial"/>
          <w:b w:val="0"/>
          <w:i w:val="0"/>
          <w:caps w:val="0"/>
          <w:smallCaps w:val="0"/>
          <w:strike w:val="0"/>
          <w:dstrike w:val="0"/>
          <w:position w:val="0"/>
          <w:sz w:val="24"/>
          <w:szCs w:val="24"/>
          <w:highlight w:val="white"/>
          <w:u w:val="none"/>
          <w:vertAlign w:val="baseline"/>
        </w:rPr>
        <w:instrText xml:space="preserve">HYPERLINK "http://www.java67.com/2013/04/10-frequently-asked-sql-query-interview-questions-answers-database.html" \l "ixzz5Cd35XZu1"</w:instrText>
      </w:r>
      <w:r>
        <w:rPr>
          <w:rStyle w:val="25"/>
          <w:rFonts w:hint="default" w:ascii="Arial" w:hAnsi="Arial" w:eastAsia="Liberation Mono" w:cs="Arial"/>
          <w:b w:val="0"/>
          <w:i w:val="0"/>
          <w:caps w:val="0"/>
          <w:smallCaps w:val="0"/>
          <w:strike w:val="0"/>
          <w:dstrike w:val="0"/>
          <w:position w:val="0"/>
          <w:sz w:val="24"/>
          <w:szCs w:val="24"/>
          <w:highlight w:val="white"/>
          <w:u w:val="none"/>
          <w:vertAlign w:val="baseline"/>
        </w:rPr>
        <w:fldChar w:fldCharType="separate"/>
      </w:r>
      <w:r>
        <w:rPr>
          <w:rStyle w:val="25"/>
          <w:rFonts w:hint="default" w:ascii="Arial" w:hAnsi="Arial" w:eastAsia="Liberation Mono" w:cs="Arial"/>
          <w:b w:val="0"/>
          <w:i w:val="0"/>
          <w:caps w:val="0"/>
          <w:smallCaps w:val="0"/>
          <w:strike w:val="0"/>
          <w:dstrike w:val="0"/>
          <w:color w:val="003399"/>
          <w:position w:val="0"/>
          <w:sz w:val="24"/>
          <w:szCs w:val="24"/>
          <w:highlight w:val="white"/>
          <w:u w:val="none"/>
          <w:vertAlign w:val="baseline"/>
        </w:rPr>
        <w:t>http://www.java67.com/2013/04/10-frequently-asked-sql-query-interview-questions-answers-database.html#ixzz5Cd35XZu1</w:t>
      </w:r>
      <w:r>
        <w:rPr>
          <w:rStyle w:val="25"/>
          <w:rFonts w:hint="default" w:ascii="Arial" w:hAnsi="Arial" w:eastAsia="Liberation Mono" w:cs="Arial"/>
          <w:b w:val="0"/>
          <w:i w:val="0"/>
          <w:caps w:val="0"/>
          <w:smallCaps w:val="0"/>
          <w:strike w:val="0"/>
          <w:dstrike w:val="0"/>
          <w:position w:val="0"/>
          <w:sz w:val="24"/>
          <w:szCs w:val="24"/>
          <w:highlight w:val="white"/>
          <w:u w:val="none"/>
          <w:vertAlign w:val="baseline"/>
        </w:rPr>
        <w:fldChar w:fldCharType="end"/>
      </w:r>
    </w:p>
    <w:p>
      <w:pPr>
        <w:keepNext w:val="0"/>
        <w:keepLines w:val="0"/>
        <w:widowControl/>
        <w:shd w:val="clear" w:fill="auto"/>
        <w:spacing w:before="0" w:after="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vertAlign w:val="baseline"/>
        </w:rPr>
        <w:drawing>
          <wp:anchor distT="0" distB="0" distL="0" distR="0" simplePos="0" relativeHeight="1024" behindDoc="0" locked="0" layoutInCell="1" allowOverlap="1">
            <wp:simplePos x="0" y="0"/>
            <wp:positionH relativeFrom="margin">
              <wp:posOffset>1155065</wp:posOffset>
            </wp:positionH>
            <wp:positionV relativeFrom="paragraph">
              <wp:posOffset>635</wp:posOffset>
            </wp:positionV>
            <wp:extent cx="3810000" cy="2324100"/>
            <wp:effectExtent l="0" t="0" r="0" b="0"/>
            <wp:wrapSquare wrapText="bothSides"/>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noChangeArrowheads="1"/>
                    </pic:cNvPicPr>
                  </pic:nvPicPr>
                  <pic:blipFill>
                    <a:blip r:embed="rId6"/>
                    <a:stretch>
                      <a:fillRect/>
                    </a:stretch>
                  </pic:blipFill>
                  <pic:spPr>
                    <a:xfrm>
                      <a:off x="0" y="0"/>
                      <a:ext cx="3810000" cy="2324100"/>
                    </a:xfrm>
                    <a:prstGeom prst="rect">
                      <a:avLst/>
                    </a:prstGeom>
                  </pic:spPr>
                </pic:pic>
              </a:graphicData>
            </a:graphic>
          </wp:anchor>
        </w:drawing>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F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F0000"/>
          <w:position w:val="0"/>
          <w:sz w:val="24"/>
          <w:szCs w:val="24"/>
          <w:u w:val="none"/>
          <w:vertAlign w:val="baseline"/>
        </w:rPr>
      </w:pPr>
    </w:p>
    <w:p>
      <w:pPr>
        <w:spacing w:before="0" w:after="283" w:line="240" w:lineRule="auto"/>
        <w:rPr>
          <w:rFonts w:hint="default" w:ascii="Arial" w:hAnsi="Arial" w:cs="Arial"/>
          <w:sz w:val="24"/>
          <w:szCs w:val="24"/>
        </w:rPr>
      </w:pPr>
      <w:r>
        <w:rPr>
          <w:rFonts w:hint="default" w:ascii="Arial" w:hAnsi="Arial" w:eastAsia="Liberation Mono" w:cs="Arial"/>
          <w:b w:val="0"/>
          <w:sz w:val="24"/>
          <w:szCs w:val="24"/>
        </w:rPr>
        <w:t>Question 13: How do you find all employees which are also manager? .</w:t>
      </w:r>
      <w:r>
        <w:rPr>
          <w:rFonts w:hint="default" w:ascii="Arial" w:hAnsi="Arial" w:eastAsia="Liberation Mono" w:cs="Arial"/>
          <w:b w:val="0"/>
          <w:sz w:val="24"/>
          <w:szCs w:val="24"/>
        </w:rPr>
        <w:br w:type="textWrapping"/>
      </w:r>
      <w:r>
        <w:rPr>
          <w:rFonts w:hint="default" w:ascii="Arial" w:hAnsi="Arial" w:eastAsia="Liberation Mono" w:cs="Arial"/>
          <w:b w:val="0"/>
          <w:sz w:val="24"/>
          <w:szCs w:val="24"/>
        </w:rPr>
        <w:t>You have given a standard employee table with an additional column mgr_id, which contains employee id of the manager</w:t>
      </w:r>
      <w:r>
        <w:rPr>
          <w:rFonts w:hint="default" w:ascii="Arial" w:hAnsi="Arial" w:eastAsia="Liberation Mono" w:cs="Arial"/>
          <w:b w:val="0"/>
          <w:color w:val="FF0000"/>
          <w:sz w:val="24"/>
          <w:szCs w:val="24"/>
        </w:rPr>
        <w:t>.</w:t>
      </w:r>
    </w:p>
    <w:p>
      <w:pPr>
        <w:spacing w:before="0" w:after="0"/>
        <w:jc w:val="left"/>
        <w:rPr>
          <w:rFonts w:hint="default" w:ascii="Arial" w:hAnsi="Arial" w:cs="Arial"/>
          <w:sz w:val="24"/>
          <w:szCs w:val="24"/>
        </w:rPr>
      </w:pPr>
      <w:r>
        <w:rPr>
          <w:rFonts w:hint="default" w:ascii="Arial" w:hAnsi="Arial" w:eastAsia="Liberation Mono" w:cs="Arial"/>
          <w:b w:val="0"/>
          <w:strike w:val="0"/>
          <w:dstrike w:val="0"/>
          <w:color w:val="000000"/>
          <w:sz w:val="24"/>
          <w:szCs w:val="24"/>
          <w:highlight w:val="white"/>
          <w:u w:val="none"/>
        </w:rPr>
        <w:br w:type="textWrapping"/>
      </w:r>
      <w:r>
        <w:rPr>
          <w:rFonts w:hint="default" w:ascii="Arial" w:hAnsi="Arial" w:eastAsia="Liberation Mono" w:cs="Arial"/>
          <w:b w:val="0"/>
          <w:strike w:val="0"/>
          <w:dstrike w:val="0"/>
          <w:color w:val="000000"/>
          <w:sz w:val="24"/>
          <w:szCs w:val="24"/>
          <w:highlight w:val="white"/>
          <w:u w:val="none"/>
        </w:rPr>
        <w:t xml:space="preserve">Read more: </w:t>
      </w:r>
      <w:r>
        <w:rPr>
          <w:rFonts w:hint="default" w:ascii="Arial" w:hAnsi="Arial" w:cs="Arial"/>
          <w:sz w:val="24"/>
          <w:szCs w:val="24"/>
        </w:rPr>
        <w:fldChar w:fldCharType="begin"/>
      </w:r>
      <w:r>
        <w:rPr>
          <w:rStyle w:val="25"/>
          <w:rFonts w:hint="default" w:ascii="Arial" w:hAnsi="Arial" w:eastAsia="Liberation Mono" w:cs="Arial"/>
          <w:b w:val="0"/>
          <w:strike w:val="0"/>
          <w:dstrike w:val="0"/>
          <w:sz w:val="24"/>
          <w:szCs w:val="24"/>
          <w:highlight w:val="white"/>
          <w:u w:val="none"/>
        </w:rPr>
        <w:instrText xml:space="preserve">HYPERLINK "http://www.java67.com/2013/04/10-frequently-asked-sql-query-interview-questions-answers-database.html" \l "ixzz5Cd3IACb5"</w:instrText>
      </w:r>
      <w:r>
        <w:rPr>
          <w:rStyle w:val="25"/>
          <w:rFonts w:hint="default" w:ascii="Arial" w:hAnsi="Arial" w:eastAsia="Liberation Mono" w:cs="Arial"/>
          <w:b w:val="0"/>
          <w:strike w:val="0"/>
          <w:dstrike w:val="0"/>
          <w:sz w:val="24"/>
          <w:szCs w:val="24"/>
          <w:highlight w:val="white"/>
          <w:u w:val="none"/>
        </w:rPr>
        <w:fldChar w:fldCharType="separate"/>
      </w:r>
      <w:r>
        <w:rPr>
          <w:rStyle w:val="25"/>
          <w:rFonts w:hint="default" w:ascii="Arial" w:hAnsi="Arial" w:eastAsia="Liberation Mono" w:cs="Arial"/>
          <w:b w:val="0"/>
          <w:strike w:val="0"/>
          <w:dstrike w:val="0"/>
          <w:color w:val="003399"/>
          <w:sz w:val="24"/>
          <w:szCs w:val="24"/>
          <w:highlight w:val="white"/>
          <w:u w:val="none"/>
        </w:rPr>
        <w:t>http://www.java67.com/2013/04/10-frequently-asked-sql-query-interview-questions-answers-database.html#ixzz5Cd3IACb5</w:t>
      </w:r>
      <w:r>
        <w:rPr>
          <w:rStyle w:val="25"/>
          <w:rFonts w:hint="default" w:ascii="Arial" w:hAnsi="Arial" w:eastAsia="Liberation Mono" w:cs="Arial"/>
          <w:b w:val="0"/>
          <w:strike w:val="0"/>
          <w:dstrike w:val="0"/>
          <w:sz w:val="24"/>
          <w:szCs w:val="24"/>
          <w:highlight w:val="white"/>
          <w:u w:val="none"/>
        </w:rPr>
        <w:fldChar w:fldCharType="end"/>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F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F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F0000"/>
          <w:position w:val="0"/>
          <w:sz w:val="24"/>
          <w:szCs w:val="24"/>
          <w:u w:val="none"/>
          <w:vertAlign w:val="baseline"/>
        </w:rPr>
      </w:pPr>
      <w:r>
        <w:rPr>
          <w:rFonts w:hint="default" w:ascii="Arial" w:hAnsi="Arial" w:eastAsia="Liberation Mono" w:cs="Arial"/>
          <w:b w:val="0"/>
          <w:i w:val="0"/>
          <w:caps w:val="0"/>
          <w:smallCaps w:val="0"/>
          <w:strike w:val="0"/>
          <w:dstrike w:val="0"/>
          <w:color w:val="FF0000"/>
          <w:position w:val="0"/>
          <w:sz w:val="24"/>
          <w:szCs w:val="24"/>
          <w:u w:val="none"/>
          <w:vertAlign w:val="baseline"/>
        </w:rPr>
        <w:drawing>
          <wp:anchor distT="0" distB="0" distL="0" distR="0" simplePos="0" relativeHeight="1024" behindDoc="0" locked="0" layoutInCell="1" allowOverlap="1">
            <wp:simplePos x="0" y="0"/>
            <wp:positionH relativeFrom="margin">
              <wp:posOffset>1155065</wp:posOffset>
            </wp:positionH>
            <wp:positionV relativeFrom="paragraph">
              <wp:posOffset>635</wp:posOffset>
            </wp:positionV>
            <wp:extent cx="3810000" cy="2171700"/>
            <wp:effectExtent l="0" t="0" r="0" b="0"/>
            <wp:wrapSquare wrapText="bothSides"/>
            <wp:docPr id="4" name="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gif"/>
                    <pic:cNvPicPr>
                      <a:picLocks noChangeAspect="1" noChangeArrowheads="1"/>
                    </pic:cNvPicPr>
                  </pic:nvPicPr>
                  <pic:blipFill>
                    <a:blip r:embed="rId7"/>
                    <a:stretch>
                      <a:fillRect/>
                    </a:stretch>
                  </pic:blipFill>
                  <pic:spPr>
                    <a:xfrm>
                      <a:off x="0" y="0"/>
                      <a:ext cx="3810000" cy="2171700"/>
                    </a:xfrm>
                    <a:prstGeom prst="rect">
                      <a:avLst/>
                    </a:prstGeom>
                  </pic:spPr>
                </pic:pic>
              </a:graphicData>
            </a:graphic>
          </wp:anchor>
        </w:drawing>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F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F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F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F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F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F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F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F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F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F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F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p>
    <w:p>
      <w:pPr>
        <w:spacing w:before="0" w:after="283" w:line="240" w:lineRule="auto"/>
        <w:rPr>
          <w:rFonts w:hint="default" w:ascii="Arial" w:hAnsi="Arial" w:cs="Arial"/>
          <w:sz w:val="24"/>
          <w:szCs w:val="24"/>
        </w:rPr>
      </w:pPr>
      <w:r>
        <w:rPr>
          <w:rFonts w:hint="default" w:ascii="Arial" w:hAnsi="Arial" w:eastAsia="Liberation Mono" w:cs="Arial"/>
          <w:b w:val="0"/>
          <w:sz w:val="24"/>
          <w:szCs w:val="24"/>
        </w:rPr>
        <w:t>Answer: You need to know about self-join to solve this problem. In Self Join, you can join two instances of the same table to find out additional details as shown below</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pP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SELECT</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D8FA3C"/>
          <w:position w:val="0"/>
          <w:sz w:val="24"/>
          <w:szCs w:val="24"/>
          <w:highlight w:val="black"/>
          <w:u w:val="none"/>
          <w:vertAlign w:val="baseline"/>
        </w:rPr>
        <w:t>e</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D8FA3C"/>
          <w:position w:val="0"/>
          <w:sz w:val="24"/>
          <w:szCs w:val="24"/>
          <w:highlight w:val="black"/>
          <w:u w:val="none"/>
          <w:vertAlign w:val="baseline"/>
        </w:rPr>
        <w:t>name</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D8FA3C"/>
          <w:position w:val="0"/>
          <w:sz w:val="24"/>
          <w:szCs w:val="24"/>
          <w:highlight w:val="black"/>
          <w:u w:val="none"/>
          <w:vertAlign w:val="baseline"/>
        </w:rPr>
        <w:t>m</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D8FA3C"/>
          <w:position w:val="0"/>
          <w:sz w:val="24"/>
          <w:szCs w:val="24"/>
          <w:highlight w:val="black"/>
          <w:u w:val="none"/>
          <w:vertAlign w:val="baseline"/>
        </w:rPr>
        <w:t>name</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FROM</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Employee e, Employee m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WHERE</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D8FA3C"/>
          <w:position w:val="0"/>
          <w:sz w:val="24"/>
          <w:szCs w:val="24"/>
          <w:highlight w:val="black"/>
          <w:u w:val="none"/>
          <w:vertAlign w:val="baseline"/>
        </w:rPr>
        <w:t>e</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D8FA3C"/>
          <w:position w:val="0"/>
          <w:sz w:val="24"/>
          <w:szCs w:val="24"/>
          <w:highlight w:val="black"/>
          <w:u w:val="none"/>
          <w:vertAlign w:val="baseline"/>
        </w:rPr>
        <w:t>mgr_id</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D8FA3C"/>
          <w:position w:val="0"/>
          <w:sz w:val="24"/>
          <w:szCs w:val="24"/>
          <w:highlight w:val="black"/>
          <w:u w:val="none"/>
          <w:vertAlign w:val="baseline"/>
        </w:rPr>
        <w:t>m</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D8FA3C"/>
          <w:position w:val="0"/>
          <w:sz w:val="24"/>
          <w:szCs w:val="24"/>
          <w:highlight w:val="black"/>
          <w:u w:val="none"/>
          <w:vertAlign w:val="baseline"/>
        </w:rPr>
        <w:t>emp_id</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this will show employee name and manager name in two column e.g.</w:t>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name  manager_name</w:t>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John   David</w:t>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One follow-up is to modify this query to include employees which don't have a manager. To solve that, instead of using the inner join, just use left outer join, this will also include employees without managers.</w:t>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Question 14: You have a composite index of three columns, and you only provide the value of two columns in WHERE clause of a select query? Will Index be used for this operation? For example if Index is on EmpId, EmpFirstName, and EmpSecondName and you write query like</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pP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SELECT</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FROM</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Employee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WHERE</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EmpId</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D8FA3C"/>
          <w:position w:val="0"/>
          <w:sz w:val="24"/>
          <w:szCs w:val="24"/>
          <w:highlight w:val="black"/>
          <w:u w:val="none"/>
          <w:vertAlign w:val="baseline"/>
        </w:rPr>
        <w:t>2</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and</w:t>
      </w:r>
      <w:r>
        <w:rPr>
          <w:rFonts w:hint="default" w:ascii="Arial" w:hAnsi="Arial" w:eastAsia="Liberation Mono" w:cs="Arial"/>
          <w:b w:val="0"/>
          <w:i w:val="0"/>
          <w:caps w:val="0"/>
          <w:smallCaps w:val="0"/>
          <w:strike w:val="0"/>
          <w:dstrike w:val="0"/>
          <w:color w:val="F8F8F8"/>
          <w:position w:val="0"/>
          <w:sz w:val="24"/>
          <w:szCs w:val="24"/>
          <w:highlight w:val="black"/>
          <w:u w:val="none"/>
          <w:vertAlign w:val="baseline"/>
        </w:rPr>
        <w:t xml:space="preserve"> EmpFirstName</w:t>
      </w:r>
      <w:r>
        <w:rPr>
          <w:rFonts w:hint="default" w:ascii="Arial" w:hAnsi="Arial" w:eastAsia="Liberation Mono" w:cs="Arial"/>
          <w:b w:val="0"/>
          <w:i w:val="0"/>
          <w:caps w:val="0"/>
          <w:smallCaps w:val="0"/>
          <w:strike w:val="0"/>
          <w:dstrike w:val="0"/>
          <w:color w:val="FBDE2D"/>
          <w:position w:val="0"/>
          <w:sz w:val="24"/>
          <w:szCs w:val="24"/>
          <w:highlight w:val="black"/>
          <w:u w:val="none"/>
          <w:vertAlign w:val="baseline"/>
        </w:rPr>
        <w:t>=</w:t>
      </w:r>
      <w:r>
        <w:rPr>
          <w:rFonts w:hint="default" w:ascii="Arial" w:hAnsi="Arial" w:eastAsia="Liberation Mono" w:cs="Arial"/>
          <w:b w:val="0"/>
          <w:i w:val="0"/>
          <w:caps w:val="0"/>
          <w:smallCaps w:val="0"/>
          <w:strike w:val="0"/>
          <w:dstrike w:val="0"/>
          <w:color w:val="61CE3C"/>
          <w:position w:val="0"/>
          <w:sz w:val="24"/>
          <w:szCs w:val="24"/>
          <w:highlight w:val="black"/>
          <w:u w:val="none"/>
          <w:vertAlign w:val="baseline"/>
        </w:rPr>
        <w:t>'Radhe'</w:t>
      </w:r>
    </w:p>
    <w:p>
      <w:pPr>
        <w:keepNext w:val="0"/>
        <w:keepLines w:val="0"/>
        <w:widowControl/>
        <w:shd w:val="clear" w:fill="auto"/>
        <w:spacing w:before="0" w:after="140" w:line="288" w:lineRule="auto"/>
        <w:ind w:left="0" w:right="0" w:firstLine="0"/>
        <w:jc w:val="left"/>
        <w:rPr>
          <w:rFonts w:hint="default" w:ascii="Arial" w:hAnsi="Arial" w:eastAsia="Liberation Mono" w:cs="Arial"/>
          <w:b w:val="0"/>
          <w:i w:val="0"/>
          <w:caps w:val="0"/>
          <w:smallCaps w:val="0"/>
          <w:strike w:val="0"/>
          <w:dstrike w:val="0"/>
          <w:color w:val="000000"/>
          <w:position w:val="0"/>
          <w:sz w:val="24"/>
          <w:szCs w:val="24"/>
          <w:u w:val="none"/>
          <w:vertAlign w:val="baseline"/>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If the given two columns are secondary index column then the index will not invoke, but if the given 2 columns contain the primary index(first column while creating index) then the index will invoke. In this case, Index will be used because EmpId and EmpFirstName are primary columns.</w:t>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br w:type="textWrapping"/>
      </w:r>
    </w:p>
    <w:p>
      <w:pPr>
        <w:keepNext w:val="0"/>
        <w:keepLines w:val="0"/>
        <w:widowControl/>
        <w:shd w:val="clear" w:fill="auto"/>
        <w:spacing w:before="0" w:after="0" w:line="288" w:lineRule="auto"/>
        <w:ind w:left="0" w:right="0" w:firstLine="0"/>
        <w:jc w:val="left"/>
        <w:rPr>
          <w:rFonts w:hint="default" w:ascii="Arial" w:hAnsi="Arial" w:cs="Arial"/>
          <w:sz w:val="24"/>
          <w:szCs w:val="24"/>
        </w:rPr>
      </w:pP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xml:space="preserve">Hope this article will help you to take a quick practice whenever you are going to attend any interview and not have much time to go into the deep of each query, but if you have good time to prepare then I suggest you to read and solve SQL queries from Joe Celko's </w:t>
      </w:r>
      <w:r>
        <w:rPr>
          <w:rFonts w:hint="default" w:ascii="Arial" w:hAnsi="Arial" w:cs="Arial"/>
          <w:sz w:val="24"/>
          <w:szCs w:val="24"/>
        </w:rPr>
        <w:fldChar w:fldCharType="begin"/>
      </w:r>
      <w:r>
        <w:rPr>
          <w:rFonts w:hint="default" w:ascii="Arial" w:hAnsi="Arial" w:cs="Arial"/>
          <w:sz w:val="24"/>
          <w:szCs w:val="24"/>
        </w:rPr>
        <w:instrText xml:space="preserve"> HYPERLINK "http://www.amazon.com/Puzzles-Answers-Edition-Kaufmann-Management/dp/0123735963?tag=javamysqlanta-20" \h </w:instrText>
      </w:r>
      <w:r>
        <w:rPr>
          <w:rFonts w:hint="default" w:ascii="Arial" w:hAnsi="Arial" w:cs="Arial"/>
          <w:sz w:val="24"/>
          <w:szCs w:val="24"/>
        </w:rPr>
        <w:fldChar w:fldCharType="separate"/>
      </w:r>
      <w:r>
        <w:rPr>
          <w:rStyle w:val="25"/>
          <w:rFonts w:hint="default" w:ascii="Arial" w:hAnsi="Arial" w:eastAsia="Liberation Mono" w:cs="Arial"/>
          <w:b w:val="0"/>
          <w:i w:val="0"/>
          <w:caps w:val="0"/>
          <w:smallCaps w:val="0"/>
          <w:strike w:val="0"/>
          <w:dstrike w:val="0"/>
          <w:color w:val="000080"/>
          <w:position w:val="0"/>
          <w:sz w:val="24"/>
          <w:szCs w:val="24"/>
          <w:u w:val="single"/>
          <w:vertAlign w:val="baseline"/>
        </w:rPr>
        <w:t>SQL Puzzles and Answers</w:t>
      </w:r>
      <w:r>
        <w:rPr>
          <w:rStyle w:val="25"/>
          <w:rFonts w:hint="default" w:ascii="Arial" w:hAnsi="Arial" w:eastAsia="Liberation Mono" w:cs="Arial"/>
          <w:b w:val="0"/>
          <w:i w:val="0"/>
          <w:caps w:val="0"/>
          <w:smallCaps w:val="0"/>
          <w:strike w:val="0"/>
          <w:dstrike w:val="0"/>
          <w:color w:val="000080"/>
          <w:position w:val="0"/>
          <w:sz w:val="24"/>
          <w:szCs w:val="24"/>
          <w:u w:val="single"/>
          <w:vertAlign w:val="baseline"/>
        </w:rPr>
        <w:fldChar w:fldCharType="end"/>
      </w:r>
      <w:r>
        <w:rPr>
          <w:rFonts w:hint="default" w:ascii="Arial" w:hAnsi="Arial" w:eastAsia="Liberation Mono" w:cs="Arial"/>
          <w:b w:val="0"/>
          <w:i w:val="0"/>
          <w:caps w:val="0"/>
          <w:smallCaps w:val="0"/>
          <w:strike w:val="0"/>
          <w:dstrike w:val="0"/>
          <w:color w:val="000000"/>
          <w:position w:val="0"/>
          <w:sz w:val="24"/>
          <w:szCs w:val="24"/>
          <w:u w:val="none"/>
          <w:shd w:val="clear" w:fill="auto"/>
          <w:vertAlign w:val="baseline"/>
        </w:rPr>
        <w:t>, Second edition, one of the best book for SQL query lovers and enthusiastic</w:t>
      </w:r>
    </w:p>
    <w:p>
      <w:pPr>
        <w:keepNext w:val="0"/>
        <w:keepLines w:val="0"/>
        <w:widowControl/>
        <w:shd w:val="clear" w:fill="auto"/>
        <w:spacing w:before="0" w:after="0" w:line="288" w:lineRule="auto"/>
        <w:ind w:left="0" w:right="0" w:firstLine="0"/>
        <w:jc w:val="left"/>
        <w:rPr>
          <w:rFonts w:hint="default" w:ascii="Arial" w:hAnsi="Arial" w:cs="Arial"/>
          <w:sz w:val="24"/>
          <w:szCs w:val="24"/>
        </w:rPr>
      </w:pPr>
      <w:r>
        <w:rPr>
          <w:rFonts w:hint="default" w:ascii="Arial" w:hAnsi="Arial" w:eastAsia="Liberation Mono" w:cs="Arial"/>
          <w:b w:val="0"/>
          <w:i w:val="0"/>
          <w:caps w:val="0"/>
          <w:smallCaps w:val="0"/>
          <w:strike w:val="0"/>
          <w:dstrike w:val="0"/>
          <w:color w:val="000000"/>
          <w:position w:val="0"/>
          <w:sz w:val="24"/>
          <w:szCs w:val="24"/>
          <w:highlight w:val="white"/>
          <w:u w:val="none"/>
          <w:vertAlign w:val="baseline"/>
        </w:rPr>
        <w:br w:type="textWrapping"/>
      </w:r>
      <w:r>
        <w:rPr>
          <w:rFonts w:hint="default" w:ascii="Arial" w:hAnsi="Arial" w:eastAsia="Liberation Mono" w:cs="Arial"/>
          <w:b w:val="0"/>
          <w:i w:val="0"/>
          <w:caps w:val="0"/>
          <w:smallCaps w:val="0"/>
          <w:strike w:val="0"/>
          <w:dstrike w:val="0"/>
          <w:color w:val="000000"/>
          <w:position w:val="0"/>
          <w:sz w:val="24"/>
          <w:szCs w:val="24"/>
          <w:highlight w:val="white"/>
          <w:u w:val="none"/>
          <w:vertAlign w:val="baseline"/>
        </w:rPr>
        <w:t xml:space="preserve">Read more: </w:t>
      </w:r>
      <w:r>
        <w:rPr>
          <w:rFonts w:hint="default" w:ascii="Arial" w:hAnsi="Arial" w:cs="Arial"/>
          <w:sz w:val="24"/>
          <w:szCs w:val="24"/>
        </w:rPr>
        <w:fldChar w:fldCharType="begin"/>
      </w:r>
      <w:r>
        <w:rPr>
          <w:rStyle w:val="25"/>
          <w:rFonts w:hint="default" w:ascii="Arial" w:hAnsi="Arial" w:eastAsia="Liberation Mono" w:cs="Arial"/>
          <w:b w:val="0"/>
          <w:i w:val="0"/>
          <w:caps w:val="0"/>
          <w:smallCaps w:val="0"/>
          <w:strike w:val="0"/>
          <w:dstrike w:val="0"/>
          <w:position w:val="0"/>
          <w:sz w:val="24"/>
          <w:szCs w:val="24"/>
          <w:highlight w:val="white"/>
          <w:u w:val="none"/>
          <w:vertAlign w:val="baseline"/>
        </w:rPr>
        <w:instrText xml:space="preserve">HYPERLINK "http://www.java67.com/2013/04/10-frequently-asked-sql-query-interview-questions-answers-database.html" \l "ixzz5Cd3Q1kue"</w:instrText>
      </w:r>
      <w:r>
        <w:rPr>
          <w:rStyle w:val="25"/>
          <w:rFonts w:hint="default" w:ascii="Arial" w:hAnsi="Arial" w:eastAsia="Liberation Mono" w:cs="Arial"/>
          <w:b w:val="0"/>
          <w:i w:val="0"/>
          <w:caps w:val="0"/>
          <w:smallCaps w:val="0"/>
          <w:strike w:val="0"/>
          <w:dstrike w:val="0"/>
          <w:position w:val="0"/>
          <w:sz w:val="24"/>
          <w:szCs w:val="24"/>
          <w:highlight w:val="white"/>
          <w:u w:val="none"/>
          <w:vertAlign w:val="baseline"/>
        </w:rPr>
        <w:fldChar w:fldCharType="separate"/>
      </w:r>
      <w:r>
        <w:rPr>
          <w:rStyle w:val="25"/>
          <w:rFonts w:hint="default" w:ascii="Arial" w:hAnsi="Arial" w:eastAsia="Liberation Mono" w:cs="Arial"/>
          <w:b w:val="0"/>
          <w:i w:val="0"/>
          <w:caps w:val="0"/>
          <w:smallCaps w:val="0"/>
          <w:strike w:val="0"/>
          <w:dstrike w:val="0"/>
          <w:color w:val="003399"/>
          <w:position w:val="0"/>
          <w:sz w:val="24"/>
          <w:szCs w:val="24"/>
          <w:highlight w:val="white"/>
          <w:u w:val="none"/>
          <w:vertAlign w:val="baseline"/>
        </w:rPr>
        <w:t>http://www.java67.com/2013/04/10-frequently-asked-sql-query-interview-questions-answers-database.html#ixzz5Cd3Q1kue</w:t>
      </w:r>
      <w:r>
        <w:rPr>
          <w:rStyle w:val="25"/>
          <w:rFonts w:hint="default" w:ascii="Arial" w:hAnsi="Arial" w:eastAsia="Liberation Mono" w:cs="Arial"/>
          <w:b w:val="0"/>
          <w:i w:val="0"/>
          <w:caps w:val="0"/>
          <w:smallCaps w:val="0"/>
          <w:strike w:val="0"/>
          <w:dstrike w:val="0"/>
          <w:position w:val="0"/>
          <w:sz w:val="24"/>
          <w:szCs w:val="24"/>
          <w:highlight w:val="white"/>
          <w:u w:val="none"/>
          <w:vertAlign w:val="baseline"/>
        </w:rPr>
        <w:fldChar w:fldCharType="end"/>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F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F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"http://a4academics.com/interview-questions/53-database-and-sql/397-top-100-database-sql-interview-questions-and-answers-examples-queries?showall=&amp;limitstart" \h </w:instrText>
      </w:r>
      <w:r>
        <w:rPr>
          <w:rFonts w:hint="default" w:ascii="Arial" w:hAnsi="Arial" w:cs="Arial"/>
          <w:sz w:val="24"/>
          <w:szCs w:val="24"/>
        </w:rPr>
        <w:fldChar w:fldCharType="separate"/>
      </w:r>
      <w:r>
        <w:rPr>
          <w:rStyle w:val="25"/>
          <w:rFonts w:hint="default" w:ascii="Arial" w:hAnsi="Arial" w:eastAsia="Liberation Mono" w:cs="Arial"/>
          <w:b/>
          <w:i w:val="0"/>
          <w:caps w:val="0"/>
          <w:smallCaps w:val="0"/>
          <w:strike w:val="0"/>
          <w:dstrike w:val="0"/>
          <w:color w:val="000000"/>
          <w:position w:val="0"/>
          <w:sz w:val="24"/>
          <w:szCs w:val="24"/>
          <w:u w:val="none"/>
          <w:vertAlign w:val="baseline"/>
        </w:rPr>
        <w:t>http://a4academics.com/interview-questions/53-database-and-sql/397-top-100-database-sql-interview-questions-and-answers-examples-queries?showall=&amp;limitstart</w:t>
      </w:r>
      <w:r>
        <w:rPr>
          <w:rStyle w:val="25"/>
          <w:rFonts w:hint="default" w:ascii="Arial" w:hAnsi="Arial" w:eastAsia="Liberation Mono" w:cs="Arial"/>
          <w:b/>
          <w:i w:val="0"/>
          <w:caps w:val="0"/>
          <w:smallCaps w:val="0"/>
          <w:strike w:val="0"/>
          <w:dstrike w:val="0"/>
          <w:color w:val="000000"/>
          <w:position w:val="0"/>
          <w:sz w:val="24"/>
          <w:szCs w:val="24"/>
          <w:u w:val="none"/>
          <w:vertAlign w:val="baseline"/>
        </w:rPr>
        <w:fldChar w:fldCharType="end"/>
      </w:r>
      <w:r>
        <w:rPr>
          <w:rFonts w:hint="default" w:ascii="Arial" w:hAnsi="Arial" w:eastAsia="Liberation Mono" w:cs="Arial"/>
          <w:b w:val="0"/>
          <w:i w:val="0"/>
          <w:caps w:val="0"/>
          <w:smallCaps w:val="0"/>
          <w:strike w:val="0"/>
          <w:dstrike w:val="0"/>
          <w:color w:val="FF0000"/>
          <w:position w:val="0"/>
          <w:sz w:val="24"/>
          <w:szCs w:val="24"/>
          <w:u w:val="none"/>
          <w:shd w:val="clear" w:fill="auto"/>
          <w:vertAlign w:val="baseline"/>
        </w:rPr>
        <w:t>=</w:t>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color w:val="FF000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"http://narendra86.blogspot.in/2013/10/top-80-sql-query-interview-questions.html" \h </w:instrText>
      </w:r>
      <w:r>
        <w:rPr>
          <w:rFonts w:hint="default" w:ascii="Arial" w:hAnsi="Arial" w:cs="Arial"/>
          <w:sz w:val="24"/>
          <w:szCs w:val="24"/>
        </w:rPr>
        <w:fldChar w:fldCharType="separate"/>
      </w:r>
      <w:r>
        <w:rPr>
          <w:rStyle w:val="25"/>
          <w:rFonts w:hint="default" w:ascii="Arial" w:hAnsi="Arial" w:eastAsia="Liberation Mono" w:cs="Arial"/>
          <w:b w:val="0"/>
          <w:i w:val="0"/>
          <w:caps w:val="0"/>
          <w:smallCaps w:val="0"/>
          <w:strike w:val="0"/>
          <w:dstrike w:val="0"/>
          <w:position w:val="0"/>
          <w:sz w:val="24"/>
          <w:szCs w:val="24"/>
          <w:u w:val="none"/>
          <w:vertAlign w:val="baseline"/>
        </w:rPr>
        <w:t>http://narendra86.blogspot.in/2013/10/top-80-sql-query-interview-questions.html</w:t>
      </w:r>
      <w:r>
        <w:rPr>
          <w:rStyle w:val="25"/>
          <w:rFonts w:hint="default" w:ascii="Arial" w:hAnsi="Arial" w:eastAsia="Liberation Mono" w:cs="Arial"/>
          <w:b w:val="0"/>
          <w:i w:val="0"/>
          <w:caps w:val="0"/>
          <w:smallCaps w:val="0"/>
          <w:strike w:val="0"/>
          <w:dstrike w:val="0"/>
          <w:position w:val="0"/>
          <w:sz w:val="24"/>
          <w:szCs w:val="24"/>
          <w:u w:val="none"/>
          <w:vertAlign w:val="baseline"/>
        </w:rPr>
        <w:fldChar w:fldCharType="end"/>
      </w:r>
    </w:p>
    <w:p>
      <w:pPr>
        <w:keepNext w:val="0"/>
        <w:keepLines w:val="0"/>
        <w:widowControl/>
        <w:shd w:val="clear" w:fill="auto"/>
        <w:spacing w:before="0" w:after="283" w:line="240" w:lineRule="auto"/>
        <w:ind w:left="0" w:right="0" w:firstLine="0"/>
        <w:jc w:val="left"/>
        <w:rPr>
          <w:rFonts w:hint="default" w:ascii="Arial" w:hAnsi="Arial" w:eastAsia="Liberation Mono" w:cs="Arial"/>
          <w:b w:val="0"/>
          <w:i w:val="0"/>
          <w:caps w:val="0"/>
          <w:smallCaps w:val="0"/>
          <w:strike w:val="0"/>
          <w:dstrike w:val="0"/>
          <w:position w:val="0"/>
          <w:sz w:val="24"/>
          <w:szCs w:val="24"/>
          <w:u w:val="none"/>
          <w:vertAlign w:val="baseline"/>
        </w:rPr>
      </w:pPr>
    </w:p>
    <w:p>
      <w:pPr>
        <w:keepNext w:val="0"/>
        <w:keepLines w:val="0"/>
        <w:widowControl/>
        <w:shd w:val="clear" w:fill="auto"/>
        <w:spacing w:before="0" w:after="283" w:line="240" w:lineRule="auto"/>
        <w:ind w:left="0" w:right="0" w:firstLine="0"/>
        <w:jc w:val="left"/>
        <w:rPr>
          <w:rFonts w:hint="default" w:ascii="Arial" w:hAnsi="Arial" w:cs="Arial"/>
          <w:sz w:val="24"/>
          <w:szCs w:val="24"/>
        </w:rPr>
      </w:pPr>
      <w:r>
        <w:rPr>
          <w:rFonts w:hint="default" w:ascii="Arial" w:hAnsi="Arial" w:eastAsia="Liberation Mono" w:cs="Arial"/>
          <w:b w:val="0"/>
          <w:i w:val="0"/>
          <w:caps w:val="0"/>
          <w:smallCaps w:val="0"/>
          <w:strike w:val="0"/>
          <w:dstrike w:val="0"/>
          <w:position w:val="0"/>
          <w:sz w:val="24"/>
          <w:szCs w:val="24"/>
          <w:u w:val="none"/>
          <w:shd w:val="clear" w:fill="auto"/>
          <w:vertAlign w:val="baseline"/>
        </w:rPr>
        <w:t>https://www.globalguideline.com/interview_questions/Questions.php?sc=Learn_MySQL_Programming_with_interview_questions_and_answers</w:t>
      </w:r>
    </w:p>
    <w:sectPr>
      <w:type w:val="continuous"/>
      <w:pgSz w:w="11906" w:h="16838"/>
      <w:pgMar w:top="1134" w:right="1134" w:bottom="1134" w:left="1134"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Liberation Serif">
    <w:altName w:val="Times New Roman"/>
    <w:panose1 w:val="00000000000000000000"/>
    <w:charset w:val="01"/>
    <w:family w:val="roman"/>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OpenSymbol">
    <w:altName w:val="Segoe Print"/>
    <w:panose1 w:val="00000000000000000000"/>
    <w:charset w:val="01"/>
    <w:family w:val="roman"/>
    <w:pitch w:val="default"/>
    <w:sig w:usb0="00000000" w:usb1="00000000" w:usb2="00000000" w:usb3="00000000" w:csb0="00000000" w:csb1="00000000"/>
  </w:font>
  <w:font w:name="Verdana;Geneva;Tahoma;Arial;Hel">
    <w:altName w:val="Segoe Print"/>
    <w:panose1 w:val="00000000000000000000"/>
    <w:charset w:val="00"/>
    <w:family w:val="auto"/>
    <w:pitch w:val="default"/>
    <w:sig w:usb0="00000000" w:usb1="00000000" w:usb2="00000000" w:usb3="00000000" w:csb0="00000000" w:csb1="00000000"/>
  </w:font>
  <w:font w:name="inherit">
    <w:altName w:val="Segoe Print"/>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Georgia">
    <w:panose1 w:val="02040502050405020303"/>
    <w:charset w:val="01"/>
    <w:family w:val="roman"/>
    <w:pitch w:val="default"/>
    <w:sig w:usb0="00000287" w:usb1="00000000" w:usb2="00000000" w:usb3="00000000" w:csb0="2000009F" w:csb1="00000000"/>
  </w:font>
  <w:font w:name="Consolas;Menlo;Monaco;Lucida Co">
    <w:altName w:val="Segoe Print"/>
    <w:panose1 w:val="00000000000000000000"/>
    <w:charset w:val="00"/>
    <w:family w:val="auto"/>
    <w:pitch w:val="default"/>
    <w:sig w:usb0="00000000" w:usb1="00000000" w:usb2="00000000" w:usb3="00000000" w:csb0="00000000" w:csb1="00000000"/>
  </w:font>
  <w:font w:name="Arial;Helvetica Neue;Helvetica;">
    <w:altName w:val="Segoe Print"/>
    <w:panose1 w:val="00000000000000000000"/>
    <w:charset w:val="00"/>
    <w:family w:val="auto"/>
    <w:pitch w:val="default"/>
    <w:sig w:usb0="00000000" w:usb1="00000000" w:usb2="00000000" w:usb3="00000000" w:csb0="00000000" w:csb1="00000000"/>
  </w:font>
  <w:font w:name="Open Sans;Arial;Helvetica;sans-">
    <w:altName w:val="Segoe Print"/>
    <w:panose1 w:val="00000000000000000000"/>
    <w:charset w:val="00"/>
    <w:family w:val="auto"/>
    <w:pitch w:val="default"/>
    <w:sig w:usb0="00000000" w:usb1="00000000" w:usb2="00000000" w:usb3="00000000" w:csb0="00000000" w:csb1="00000000"/>
  </w:font>
  <w:font w:name="Lato;sans-serif">
    <w:altName w:val="Segoe Print"/>
    <w:panose1 w:val="00000000000000000000"/>
    <w:charset w:val="00"/>
    <w:family w:val="auto"/>
    <w:pitch w:val="default"/>
    <w:sig w:usb0="00000000" w:usb1="00000000" w:usb2="00000000" w:usb3="00000000" w:csb0="00000000" w:csb1="00000000"/>
  </w:font>
  <w:font w:name="Courier-New;Courier;monospace">
    <w:altName w:val="Segoe Print"/>
    <w:panose1 w:val="00000000000000000000"/>
    <w:charset w:val="00"/>
    <w:family w:val="auto"/>
    <w:pitch w:val="default"/>
    <w:sig w:usb0="00000000" w:usb1="00000000" w:usb2="00000000" w:usb3="00000000" w:csb0="00000000" w:csb1="00000000"/>
  </w:font>
  <w:font w:name="Consolas;Bitstream Vera Sans Mo">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roman"/>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roman"/>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707" w:hanging="282"/>
      </w:pPr>
      <w:rPr>
        <w:rFonts w:ascii="Liberation Mono" w:hAnsi="Liberation Mono"/>
        <w:b/>
        <w:sz w:val="24"/>
      </w:rPr>
    </w:lvl>
    <w:lvl w:ilvl="1" w:tentative="0">
      <w:start w:val="1"/>
      <w:numFmt w:val="decimal"/>
      <w:lvlText w:val="%2."/>
      <w:lvlJc w:val="left"/>
      <w:pPr>
        <w:ind w:left="1414" w:hanging="283"/>
      </w:pPr>
      <w:rPr>
        <w:b/>
      </w:rPr>
    </w:lvl>
    <w:lvl w:ilvl="2" w:tentative="0">
      <w:start w:val="1"/>
      <w:numFmt w:val="decimal"/>
      <w:lvlText w:val="%3."/>
      <w:lvlJc w:val="left"/>
      <w:pPr>
        <w:ind w:left="2121" w:hanging="283"/>
      </w:pPr>
      <w:rPr>
        <w:b/>
      </w:rPr>
    </w:lvl>
    <w:lvl w:ilvl="3" w:tentative="0">
      <w:start w:val="1"/>
      <w:numFmt w:val="decimal"/>
      <w:lvlText w:val="%4."/>
      <w:lvlJc w:val="left"/>
      <w:pPr>
        <w:ind w:left="2828" w:hanging="283"/>
      </w:pPr>
      <w:rPr>
        <w:b/>
      </w:rPr>
    </w:lvl>
    <w:lvl w:ilvl="4" w:tentative="0">
      <w:start w:val="1"/>
      <w:numFmt w:val="decimal"/>
      <w:lvlText w:val="%5."/>
      <w:lvlJc w:val="left"/>
      <w:pPr>
        <w:ind w:left="3535" w:hanging="283"/>
      </w:pPr>
      <w:rPr>
        <w:b/>
      </w:rPr>
    </w:lvl>
    <w:lvl w:ilvl="5" w:tentative="0">
      <w:start w:val="1"/>
      <w:numFmt w:val="decimal"/>
      <w:lvlText w:val="%6."/>
      <w:lvlJc w:val="left"/>
      <w:pPr>
        <w:ind w:left="4242" w:hanging="283"/>
      </w:pPr>
      <w:rPr>
        <w:b/>
      </w:rPr>
    </w:lvl>
    <w:lvl w:ilvl="6" w:tentative="0">
      <w:start w:val="1"/>
      <w:numFmt w:val="decimal"/>
      <w:lvlText w:val="%7."/>
      <w:lvlJc w:val="left"/>
      <w:pPr>
        <w:ind w:left="4949" w:hanging="283"/>
      </w:pPr>
      <w:rPr>
        <w:b/>
      </w:rPr>
    </w:lvl>
    <w:lvl w:ilvl="7" w:tentative="0">
      <w:start w:val="1"/>
      <w:numFmt w:val="decimal"/>
      <w:lvlText w:val="%8."/>
      <w:lvlJc w:val="left"/>
      <w:pPr>
        <w:ind w:left="5656" w:hanging="282"/>
      </w:pPr>
      <w:rPr>
        <w:b/>
      </w:rPr>
    </w:lvl>
    <w:lvl w:ilvl="8" w:tentative="0">
      <w:start w:val="1"/>
      <w:numFmt w:val="decimal"/>
      <w:lvlText w:val="%9."/>
      <w:lvlJc w:val="left"/>
      <w:pPr>
        <w:ind w:left="6363" w:hanging="283"/>
      </w:pPr>
      <w:rPr>
        <w:b/>
      </w:rPr>
    </w:lvl>
  </w:abstractNum>
  <w:abstractNum w:abstractNumId="1">
    <w:nsid w:val="BF205925"/>
    <w:multiLevelType w:val="multilevel"/>
    <w:tmpl w:val="BF205925"/>
    <w:lvl w:ilvl="0" w:tentative="0">
      <w:start w:val="1"/>
      <w:numFmt w:val="bullet"/>
      <w:suff w:val="nothing"/>
      <w:lvlText w:val=""/>
      <w:lvlJc w:val="left"/>
      <w:pPr>
        <w:ind w:left="707" w:firstLine="0"/>
      </w:pPr>
      <w:rPr>
        <w:rFonts w:hint="default" w:ascii="Symbol" w:hAnsi="Symbol" w:cs="OpenSymbol"/>
        <w:b w:val="0"/>
        <w:sz w:val="23"/>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2">
    <w:nsid w:val="CF092B84"/>
    <w:multiLevelType w:val="multilevel"/>
    <w:tmpl w:val="CF092B84"/>
    <w:lvl w:ilvl="0" w:tentative="0">
      <w:start w:val="1"/>
      <w:numFmt w:val="bullet"/>
      <w:lvlText w:val="l"/>
      <w:lvlJc w:val="left"/>
      <w:pPr>
        <w:ind w:left="707" w:hanging="282"/>
      </w:pPr>
      <w:rPr>
        <w:rFonts w:hint="default" w:ascii="Wingdings" w:hAnsi="Wingdings" w:cs="Wingdings"/>
        <w:b w:val="0"/>
        <w:sz w:val="24"/>
      </w:rPr>
    </w:lvl>
    <w:lvl w:ilvl="1" w:tentative="0">
      <w:start w:val="1"/>
      <w:numFmt w:val="bullet"/>
      <w:lvlText w:val="l"/>
      <w:lvlJc w:val="left"/>
      <w:pPr>
        <w:ind w:left="1414" w:hanging="283"/>
      </w:pPr>
      <w:rPr>
        <w:rFonts w:hint="default" w:ascii="Wingdings" w:hAnsi="Wingdings" w:cs="Wingdings"/>
      </w:rPr>
    </w:lvl>
    <w:lvl w:ilvl="2" w:tentative="0">
      <w:start w:val="1"/>
      <w:numFmt w:val="bullet"/>
      <w:lvlText w:val="l"/>
      <w:lvlJc w:val="left"/>
      <w:pPr>
        <w:ind w:left="2121" w:hanging="283"/>
      </w:pPr>
      <w:rPr>
        <w:rFonts w:hint="default" w:ascii="Wingdings" w:hAnsi="Wingdings" w:cs="Wingdings"/>
      </w:rPr>
    </w:lvl>
    <w:lvl w:ilvl="3" w:tentative="0">
      <w:start w:val="1"/>
      <w:numFmt w:val="bullet"/>
      <w:lvlText w:val="l"/>
      <w:lvlJc w:val="left"/>
      <w:pPr>
        <w:ind w:left="2828" w:hanging="283"/>
      </w:pPr>
      <w:rPr>
        <w:rFonts w:hint="default" w:ascii="Wingdings" w:hAnsi="Wingdings" w:cs="Wingdings"/>
      </w:rPr>
    </w:lvl>
    <w:lvl w:ilvl="4" w:tentative="0">
      <w:start w:val="1"/>
      <w:numFmt w:val="bullet"/>
      <w:lvlText w:val="l"/>
      <w:lvlJc w:val="left"/>
      <w:pPr>
        <w:ind w:left="3535" w:hanging="283"/>
      </w:pPr>
      <w:rPr>
        <w:rFonts w:hint="default" w:ascii="Wingdings" w:hAnsi="Wingdings" w:cs="Wingdings"/>
      </w:rPr>
    </w:lvl>
    <w:lvl w:ilvl="5" w:tentative="0">
      <w:start w:val="1"/>
      <w:numFmt w:val="bullet"/>
      <w:lvlText w:val="l"/>
      <w:lvlJc w:val="left"/>
      <w:pPr>
        <w:ind w:left="4242" w:hanging="283"/>
      </w:pPr>
      <w:rPr>
        <w:rFonts w:hint="default" w:ascii="Wingdings" w:hAnsi="Wingdings" w:cs="Wingdings"/>
      </w:rPr>
    </w:lvl>
    <w:lvl w:ilvl="6" w:tentative="0">
      <w:start w:val="1"/>
      <w:numFmt w:val="bullet"/>
      <w:lvlText w:val="l"/>
      <w:lvlJc w:val="left"/>
      <w:pPr>
        <w:ind w:left="4949" w:hanging="283"/>
      </w:pPr>
      <w:rPr>
        <w:rFonts w:hint="default" w:ascii="Wingdings" w:hAnsi="Wingdings" w:cs="Wingdings"/>
      </w:rPr>
    </w:lvl>
    <w:lvl w:ilvl="7" w:tentative="0">
      <w:start w:val="1"/>
      <w:numFmt w:val="bullet"/>
      <w:lvlText w:val="l"/>
      <w:lvlJc w:val="left"/>
      <w:pPr>
        <w:ind w:left="5656" w:hanging="282"/>
      </w:pPr>
      <w:rPr>
        <w:rFonts w:hint="default" w:ascii="Wingdings" w:hAnsi="Wingdings" w:cs="Wingdings"/>
      </w:rPr>
    </w:lvl>
    <w:lvl w:ilvl="8" w:tentative="0">
      <w:start w:val="1"/>
      <w:numFmt w:val="bullet"/>
      <w:lvlText w:val="l"/>
      <w:lvlJc w:val="left"/>
      <w:pPr>
        <w:ind w:left="6363" w:hanging="283"/>
      </w:pPr>
      <w:rPr>
        <w:rFonts w:hint="default" w:ascii="Wingdings" w:hAnsi="Wingdings" w:cs="Wingdings"/>
      </w:rPr>
    </w:lvl>
  </w:abstractNum>
  <w:abstractNum w:abstractNumId="3">
    <w:nsid w:val="0053208E"/>
    <w:multiLevelType w:val="multilevel"/>
    <w:tmpl w:val="0053208E"/>
    <w:lvl w:ilvl="0" w:tentative="0">
      <w:start w:val="1"/>
      <w:numFmt w:val="bullet"/>
      <w:lvlText w:val="l"/>
      <w:lvlJc w:val="left"/>
      <w:pPr>
        <w:ind w:left="707" w:hanging="282"/>
      </w:pPr>
      <w:rPr>
        <w:rFonts w:hint="default" w:ascii="Wingdings" w:hAnsi="Wingdings" w:cs="Wingdings"/>
        <w:b w:val="0"/>
        <w:sz w:val="24"/>
      </w:rPr>
    </w:lvl>
    <w:lvl w:ilvl="1" w:tentative="0">
      <w:start w:val="1"/>
      <w:numFmt w:val="bullet"/>
      <w:lvlText w:val="l"/>
      <w:lvlJc w:val="left"/>
      <w:pPr>
        <w:ind w:left="1414" w:hanging="283"/>
      </w:pPr>
      <w:rPr>
        <w:rFonts w:hint="default" w:ascii="Wingdings" w:hAnsi="Wingdings" w:cs="Wingdings"/>
      </w:rPr>
    </w:lvl>
    <w:lvl w:ilvl="2" w:tentative="0">
      <w:start w:val="1"/>
      <w:numFmt w:val="bullet"/>
      <w:lvlText w:val="l"/>
      <w:lvlJc w:val="left"/>
      <w:pPr>
        <w:ind w:left="2121" w:hanging="283"/>
      </w:pPr>
      <w:rPr>
        <w:rFonts w:hint="default" w:ascii="Wingdings" w:hAnsi="Wingdings" w:cs="Wingdings"/>
      </w:rPr>
    </w:lvl>
    <w:lvl w:ilvl="3" w:tentative="0">
      <w:start w:val="1"/>
      <w:numFmt w:val="bullet"/>
      <w:lvlText w:val="l"/>
      <w:lvlJc w:val="left"/>
      <w:pPr>
        <w:ind w:left="2828" w:hanging="283"/>
      </w:pPr>
      <w:rPr>
        <w:rFonts w:hint="default" w:ascii="Wingdings" w:hAnsi="Wingdings" w:cs="Wingdings"/>
      </w:rPr>
    </w:lvl>
    <w:lvl w:ilvl="4" w:tentative="0">
      <w:start w:val="1"/>
      <w:numFmt w:val="bullet"/>
      <w:lvlText w:val="l"/>
      <w:lvlJc w:val="left"/>
      <w:pPr>
        <w:ind w:left="3535" w:hanging="283"/>
      </w:pPr>
      <w:rPr>
        <w:rFonts w:hint="default" w:ascii="Wingdings" w:hAnsi="Wingdings" w:cs="Wingdings"/>
      </w:rPr>
    </w:lvl>
    <w:lvl w:ilvl="5" w:tentative="0">
      <w:start w:val="1"/>
      <w:numFmt w:val="bullet"/>
      <w:lvlText w:val="l"/>
      <w:lvlJc w:val="left"/>
      <w:pPr>
        <w:ind w:left="4242" w:hanging="283"/>
      </w:pPr>
      <w:rPr>
        <w:rFonts w:hint="default" w:ascii="Wingdings" w:hAnsi="Wingdings" w:cs="Wingdings"/>
      </w:rPr>
    </w:lvl>
    <w:lvl w:ilvl="6" w:tentative="0">
      <w:start w:val="1"/>
      <w:numFmt w:val="bullet"/>
      <w:lvlText w:val="l"/>
      <w:lvlJc w:val="left"/>
      <w:pPr>
        <w:ind w:left="4949" w:hanging="283"/>
      </w:pPr>
      <w:rPr>
        <w:rFonts w:hint="default" w:ascii="Wingdings" w:hAnsi="Wingdings" w:cs="Wingdings"/>
      </w:rPr>
    </w:lvl>
    <w:lvl w:ilvl="7" w:tentative="0">
      <w:start w:val="1"/>
      <w:numFmt w:val="bullet"/>
      <w:lvlText w:val="l"/>
      <w:lvlJc w:val="left"/>
      <w:pPr>
        <w:ind w:left="5656" w:hanging="282"/>
      </w:pPr>
      <w:rPr>
        <w:rFonts w:hint="default" w:ascii="Wingdings" w:hAnsi="Wingdings" w:cs="Wingdings"/>
      </w:rPr>
    </w:lvl>
    <w:lvl w:ilvl="8" w:tentative="0">
      <w:start w:val="1"/>
      <w:numFmt w:val="bullet"/>
      <w:lvlText w:val="l"/>
      <w:lvlJc w:val="left"/>
      <w:pPr>
        <w:ind w:left="6363" w:hanging="283"/>
      </w:pPr>
      <w:rPr>
        <w:rFonts w:hint="default" w:ascii="Wingdings" w:hAnsi="Wingdings" w:cs="Wingdings"/>
      </w:rPr>
    </w:lvl>
  </w:abstractNum>
  <w:abstractNum w:abstractNumId="4">
    <w:nsid w:val="0248C179"/>
    <w:multiLevelType w:val="multilevel"/>
    <w:tmpl w:val="0248C179"/>
    <w:lvl w:ilvl="0" w:tentative="0">
      <w:start w:val="1"/>
      <w:numFmt w:val="bullet"/>
      <w:lvlText w:val="l"/>
      <w:lvlJc w:val="left"/>
      <w:pPr>
        <w:ind w:left="707" w:hanging="282"/>
      </w:pPr>
      <w:rPr>
        <w:rFonts w:hint="default" w:ascii="Wingdings" w:hAnsi="Wingdings" w:cs="Wingdings"/>
        <w:b w:val="0"/>
        <w:sz w:val="24"/>
      </w:rPr>
    </w:lvl>
    <w:lvl w:ilvl="1" w:tentative="0">
      <w:start w:val="1"/>
      <w:numFmt w:val="bullet"/>
      <w:lvlText w:val="l"/>
      <w:lvlJc w:val="left"/>
      <w:pPr>
        <w:ind w:left="1414" w:hanging="283"/>
      </w:pPr>
      <w:rPr>
        <w:rFonts w:hint="default" w:ascii="Wingdings" w:hAnsi="Wingdings" w:cs="Wingdings"/>
      </w:rPr>
    </w:lvl>
    <w:lvl w:ilvl="2" w:tentative="0">
      <w:start w:val="1"/>
      <w:numFmt w:val="bullet"/>
      <w:lvlText w:val="l"/>
      <w:lvlJc w:val="left"/>
      <w:pPr>
        <w:ind w:left="2121" w:hanging="283"/>
      </w:pPr>
      <w:rPr>
        <w:rFonts w:hint="default" w:ascii="Wingdings" w:hAnsi="Wingdings" w:cs="Wingdings"/>
      </w:rPr>
    </w:lvl>
    <w:lvl w:ilvl="3" w:tentative="0">
      <w:start w:val="1"/>
      <w:numFmt w:val="bullet"/>
      <w:lvlText w:val="l"/>
      <w:lvlJc w:val="left"/>
      <w:pPr>
        <w:ind w:left="2828" w:hanging="283"/>
      </w:pPr>
      <w:rPr>
        <w:rFonts w:hint="default" w:ascii="Wingdings" w:hAnsi="Wingdings" w:cs="Wingdings"/>
      </w:rPr>
    </w:lvl>
    <w:lvl w:ilvl="4" w:tentative="0">
      <w:start w:val="1"/>
      <w:numFmt w:val="bullet"/>
      <w:lvlText w:val="l"/>
      <w:lvlJc w:val="left"/>
      <w:pPr>
        <w:ind w:left="3535" w:hanging="283"/>
      </w:pPr>
      <w:rPr>
        <w:rFonts w:hint="default" w:ascii="Wingdings" w:hAnsi="Wingdings" w:cs="Wingdings"/>
      </w:rPr>
    </w:lvl>
    <w:lvl w:ilvl="5" w:tentative="0">
      <w:start w:val="1"/>
      <w:numFmt w:val="bullet"/>
      <w:lvlText w:val="l"/>
      <w:lvlJc w:val="left"/>
      <w:pPr>
        <w:ind w:left="4242" w:hanging="283"/>
      </w:pPr>
      <w:rPr>
        <w:rFonts w:hint="default" w:ascii="Wingdings" w:hAnsi="Wingdings" w:cs="Wingdings"/>
      </w:rPr>
    </w:lvl>
    <w:lvl w:ilvl="6" w:tentative="0">
      <w:start w:val="1"/>
      <w:numFmt w:val="bullet"/>
      <w:lvlText w:val="l"/>
      <w:lvlJc w:val="left"/>
      <w:pPr>
        <w:ind w:left="4949" w:hanging="283"/>
      </w:pPr>
      <w:rPr>
        <w:rFonts w:hint="default" w:ascii="Wingdings" w:hAnsi="Wingdings" w:cs="Wingdings"/>
      </w:rPr>
    </w:lvl>
    <w:lvl w:ilvl="7" w:tentative="0">
      <w:start w:val="1"/>
      <w:numFmt w:val="bullet"/>
      <w:lvlText w:val="l"/>
      <w:lvlJc w:val="left"/>
      <w:pPr>
        <w:ind w:left="5656" w:hanging="282"/>
      </w:pPr>
      <w:rPr>
        <w:rFonts w:hint="default" w:ascii="Wingdings" w:hAnsi="Wingdings" w:cs="Wingdings"/>
      </w:rPr>
    </w:lvl>
    <w:lvl w:ilvl="8" w:tentative="0">
      <w:start w:val="1"/>
      <w:numFmt w:val="bullet"/>
      <w:lvlText w:val="l"/>
      <w:lvlJc w:val="left"/>
      <w:pPr>
        <w:ind w:left="6363" w:hanging="283"/>
      </w:pPr>
      <w:rPr>
        <w:rFonts w:hint="default" w:ascii="Wingdings" w:hAnsi="Wingdings" w:cs="Wingdings"/>
      </w:rPr>
    </w:lvl>
  </w:abstractNum>
  <w:abstractNum w:abstractNumId="5">
    <w:nsid w:val="03D62ECE"/>
    <w:multiLevelType w:val="multilevel"/>
    <w:tmpl w:val="03D62ECE"/>
    <w:lvl w:ilvl="0" w:tentative="0">
      <w:start w:val="1"/>
      <w:numFmt w:val="bullet"/>
      <w:lvlText w:val="l"/>
      <w:lvlJc w:val="left"/>
      <w:pPr>
        <w:ind w:left="707" w:hanging="282"/>
      </w:pPr>
      <w:rPr>
        <w:rFonts w:hint="default" w:ascii="Wingdings" w:hAnsi="Wingdings" w:cs="Wingdings"/>
        <w:b w:val="0"/>
        <w:sz w:val="24"/>
      </w:rPr>
    </w:lvl>
    <w:lvl w:ilvl="1" w:tentative="0">
      <w:start w:val="1"/>
      <w:numFmt w:val="bullet"/>
      <w:lvlText w:val="l"/>
      <w:lvlJc w:val="left"/>
      <w:pPr>
        <w:ind w:left="1414" w:hanging="283"/>
      </w:pPr>
      <w:rPr>
        <w:rFonts w:hint="default" w:ascii="Wingdings" w:hAnsi="Wingdings" w:cs="Wingdings"/>
      </w:rPr>
    </w:lvl>
    <w:lvl w:ilvl="2" w:tentative="0">
      <w:start w:val="1"/>
      <w:numFmt w:val="bullet"/>
      <w:lvlText w:val="l"/>
      <w:lvlJc w:val="left"/>
      <w:pPr>
        <w:ind w:left="2121" w:hanging="283"/>
      </w:pPr>
      <w:rPr>
        <w:rFonts w:hint="default" w:ascii="Wingdings" w:hAnsi="Wingdings" w:cs="Wingdings"/>
      </w:rPr>
    </w:lvl>
    <w:lvl w:ilvl="3" w:tentative="0">
      <w:start w:val="1"/>
      <w:numFmt w:val="bullet"/>
      <w:lvlText w:val="l"/>
      <w:lvlJc w:val="left"/>
      <w:pPr>
        <w:ind w:left="2828" w:hanging="283"/>
      </w:pPr>
      <w:rPr>
        <w:rFonts w:hint="default" w:ascii="Wingdings" w:hAnsi="Wingdings" w:cs="Wingdings"/>
      </w:rPr>
    </w:lvl>
    <w:lvl w:ilvl="4" w:tentative="0">
      <w:start w:val="1"/>
      <w:numFmt w:val="bullet"/>
      <w:lvlText w:val="l"/>
      <w:lvlJc w:val="left"/>
      <w:pPr>
        <w:ind w:left="3535" w:hanging="283"/>
      </w:pPr>
      <w:rPr>
        <w:rFonts w:hint="default" w:ascii="Wingdings" w:hAnsi="Wingdings" w:cs="Wingdings"/>
      </w:rPr>
    </w:lvl>
    <w:lvl w:ilvl="5" w:tentative="0">
      <w:start w:val="1"/>
      <w:numFmt w:val="bullet"/>
      <w:lvlText w:val="l"/>
      <w:lvlJc w:val="left"/>
      <w:pPr>
        <w:ind w:left="4242" w:hanging="283"/>
      </w:pPr>
      <w:rPr>
        <w:rFonts w:hint="default" w:ascii="Wingdings" w:hAnsi="Wingdings" w:cs="Wingdings"/>
      </w:rPr>
    </w:lvl>
    <w:lvl w:ilvl="6" w:tentative="0">
      <w:start w:val="1"/>
      <w:numFmt w:val="bullet"/>
      <w:lvlText w:val="l"/>
      <w:lvlJc w:val="left"/>
      <w:pPr>
        <w:ind w:left="4949" w:hanging="283"/>
      </w:pPr>
      <w:rPr>
        <w:rFonts w:hint="default" w:ascii="Wingdings" w:hAnsi="Wingdings" w:cs="Wingdings"/>
      </w:rPr>
    </w:lvl>
    <w:lvl w:ilvl="7" w:tentative="0">
      <w:start w:val="1"/>
      <w:numFmt w:val="bullet"/>
      <w:lvlText w:val="l"/>
      <w:lvlJc w:val="left"/>
      <w:pPr>
        <w:ind w:left="5656" w:hanging="282"/>
      </w:pPr>
      <w:rPr>
        <w:rFonts w:hint="default" w:ascii="Wingdings" w:hAnsi="Wingdings" w:cs="Wingdings"/>
      </w:rPr>
    </w:lvl>
    <w:lvl w:ilvl="8" w:tentative="0">
      <w:start w:val="1"/>
      <w:numFmt w:val="bullet"/>
      <w:lvlText w:val="l"/>
      <w:lvlJc w:val="left"/>
      <w:pPr>
        <w:ind w:left="6363" w:hanging="283"/>
      </w:pPr>
      <w:rPr>
        <w:rFonts w:hint="default" w:ascii="Wingdings" w:hAnsi="Wingdings" w:cs="Wingdings"/>
      </w:rPr>
    </w:lvl>
  </w:abstractNum>
  <w:abstractNum w:abstractNumId="6">
    <w:nsid w:val="25B654F3"/>
    <w:multiLevelType w:val="multilevel"/>
    <w:tmpl w:val="25B654F3"/>
    <w:lvl w:ilvl="0" w:tentative="0">
      <w:start w:val="1"/>
      <w:numFmt w:val="bullet"/>
      <w:lvlText w:val="l"/>
      <w:lvlJc w:val="left"/>
      <w:pPr>
        <w:ind w:left="707" w:hanging="282"/>
      </w:pPr>
      <w:rPr>
        <w:rFonts w:hint="default" w:ascii="Wingdings" w:hAnsi="Wingdings" w:cs="Wingdings"/>
        <w:b w:val="0"/>
        <w:sz w:val="24"/>
      </w:rPr>
    </w:lvl>
    <w:lvl w:ilvl="1" w:tentative="0">
      <w:start w:val="1"/>
      <w:numFmt w:val="bullet"/>
      <w:lvlText w:val="l"/>
      <w:lvlJc w:val="left"/>
      <w:pPr>
        <w:ind w:left="1414" w:hanging="283"/>
      </w:pPr>
      <w:rPr>
        <w:rFonts w:hint="default" w:ascii="Wingdings" w:hAnsi="Wingdings" w:cs="Wingdings"/>
      </w:rPr>
    </w:lvl>
    <w:lvl w:ilvl="2" w:tentative="0">
      <w:start w:val="1"/>
      <w:numFmt w:val="bullet"/>
      <w:lvlText w:val="l"/>
      <w:lvlJc w:val="left"/>
      <w:pPr>
        <w:ind w:left="2121" w:hanging="283"/>
      </w:pPr>
      <w:rPr>
        <w:rFonts w:hint="default" w:ascii="Wingdings" w:hAnsi="Wingdings" w:cs="Wingdings"/>
      </w:rPr>
    </w:lvl>
    <w:lvl w:ilvl="3" w:tentative="0">
      <w:start w:val="1"/>
      <w:numFmt w:val="bullet"/>
      <w:lvlText w:val="l"/>
      <w:lvlJc w:val="left"/>
      <w:pPr>
        <w:ind w:left="2828" w:hanging="283"/>
      </w:pPr>
      <w:rPr>
        <w:rFonts w:hint="default" w:ascii="Wingdings" w:hAnsi="Wingdings" w:cs="Wingdings"/>
      </w:rPr>
    </w:lvl>
    <w:lvl w:ilvl="4" w:tentative="0">
      <w:start w:val="1"/>
      <w:numFmt w:val="bullet"/>
      <w:lvlText w:val="l"/>
      <w:lvlJc w:val="left"/>
      <w:pPr>
        <w:ind w:left="3535" w:hanging="283"/>
      </w:pPr>
      <w:rPr>
        <w:rFonts w:hint="default" w:ascii="Wingdings" w:hAnsi="Wingdings" w:cs="Wingdings"/>
      </w:rPr>
    </w:lvl>
    <w:lvl w:ilvl="5" w:tentative="0">
      <w:start w:val="1"/>
      <w:numFmt w:val="bullet"/>
      <w:lvlText w:val="l"/>
      <w:lvlJc w:val="left"/>
      <w:pPr>
        <w:ind w:left="4242" w:hanging="283"/>
      </w:pPr>
      <w:rPr>
        <w:rFonts w:hint="default" w:ascii="Wingdings" w:hAnsi="Wingdings" w:cs="Wingdings"/>
      </w:rPr>
    </w:lvl>
    <w:lvl w:ilvl="6" w:tentative="0">
      <w:start w:val="1"/>
      <w:numFmt w:val="bullet"/>
      <w:lvlText w:val="l"/>
      <w:lvlJc w:val="left"/>
      <w:pPr>
        <w:ind w:left="4949" w:hanging="283"/>
      </w:pPr>
      <w:rPr>
        <w:rFonts w:hint="default" w:ascii="Wingdings" w:hAnsi="Wingdings" w:cs="Wingdings"/>
      </w:rPr>
    </w:lvl>
    <w:lvl w:ilvl="7" w:tentative="0">
      <w:start w:val="1"/>
      <w:numFmt w:val="bullet"/>
      <w:lvlText w:val="l"/>
      <w:lvlJc w:val="left"/>
      <w:pPr>
        <w:ind w:left="5656" w:hanging="282"/>
      </w:pPr>
      <w:rPr>
        <w:rFonts w:hint="default" w:ascii="Wingdings" w:hAnsi="Wingdings" w:cs="Wingdings"/>
      </w:rPr>
    </w:lvl>
    <w:lvl w:ilvl="8" w:tentative="0">
      <w:start w:val="1"/>
      <w:numFmt w:val="bullet"/>
      <w:lvlText w:val="l"/>
      <w:lvlJc w:val="left"/>
      <w:pPr>
        <w:ind w:left="6363" w:hanging="283"/>
      </w:pPr>
      <w:rPr>
        <w:rFonts w:hint="default" w:ascii="Wingdings" w:hAnsi="Wingdings" w:cs="Wingdings"/>
      </w:rPr>
    </w:lvl>
  </w:abstractNum>
  <w:abstractNum w:abstractNumId="7">
    <w:nsid w:val="59ADCABA"/>
    <w:multiLevelType w:val="multilevel"/>
    <w:tmpl w:val="59ADCABA"/>
    <w:lvl w:ilvl="0" w:tentative="0">
      <w:start w:val="1"/>
      <w:numFmt w:val="bullet"/>
      <w:lvlText w:val="l"/>
      <w:lvlJc w:val="left"/>
      <w:pPr>
        <w:ind w:left="707" w:hanging="282"/>
      </w:pPr>
      <w:rPr>
        <w:rFonts w:hint="default" w:ascii="Wingdings" w:hAnsi="Wingdings" w:cs="Wingdings"/>
        <w:b w:val="0"/>
        <w:sz w:val="24"/>
      </w:rPr>
    </w:lvl>
    <w:lvl w:ilvl="1" w:tentative="0">
      <w:start w:val="1"/>
      <w:numFmt w:val="bullet"/>
      <w:lvlText w:val="l"/>
      <w:lvlJc w:val="left"/>
      <w:pPr>
        <w:ind w:left="1414" w:hanging="283"/>
      </w:pPr>
      <w:rPr>
        <w:rFonts w:hint="default" w:ascii="Wingdings" w:hAnsi="Wingdings" w:cs="Wingdings"/>
      </w:rPr>
    </w:lvl>
    <w:lvl w:ilvl="2" w:tentative="0">
      <w:start w:val="1"/>
      <w:numFmt w:val="bullet"/>
      <w:lvlText w:val="l"/>
      <w:lvlJc w:val="left"/>
      <w:pPr>
        <w:ind w:left="2121" w:hanging="283"/>
      </w:pPr>
      <w:rPr>
        <w:rFonts w:hint="default" w:ascii="Wingdings" w:hAnsi="Wingdings" w:cs="Wingdings"/>
      </w:rPr>
    </w:lvl>
    <w:lvl w:ilvl="3" w:tentative="0">
      <w:start w:val="1"/>
      <w:numFmt w:val="bullet"/>
      <w:lvlText w:val="l"/>
      <w:lvlJc w:val="left"/>
      <w:pPr>
        <w:ind w:left="2828" w:hanging="283"/>
      </w:pPr>
      <w:rPr>
        <w:rFonts w:hint="default" w:ascii="Wingdings" w:hAnsi="Wingdings" w:cs="Wingdings"/>
      </w:rPr>
    </w:lvl>
    <w:lvl w:ilvl="4" w:tentative="0">
      <w:start w:val="1"/>
      <w:numFmt w:val="bullet"/>
      <w:lvlText w:val="l"/>
      <w:lvlJc w:val="left"/>
      <w:pPr>
        <w:ind w:left="3535" w:hanging="283"/>
      </w:pPr>
      <w:rPr>
        <w:rFonts w:hint="default" w:ascii="Wingdings" w:hAnsi="Wingdings" w:cs="Wingdings"/>
      </w:rPr>
    </w:lvl>
    <w:lvl w:ilvl="5" w:tentative="0">
      <w:start w:val="1"/>
      <w:numFmt w:val="bullet"/>
      <w:lvlText w:val="l"/>
      <w:lvlJc w:val="left"/>
      <w:pPr>
        <w:ind w:left="4242" w:hanging="283"/>
      </w:pPr>
      <w:rPr>
        <w:rFonts w:hint="default" w:ascii="Wingdings" w:hAnsi="Wingdings" w:cs="Wingdings"/>
      </w:rPr>
    </w:lvl>
    <w:lvl w:ilvl="6" w:tentative="0">
      <w:start w:val="1"/>
      <w:numFmt w:val="bullet"/>
      <w:lvlText w:val="l"/>
      <w:lvlJc w:val="left"/>
      <w:pPr>
        <w:ind w:left="4949" w:hanging="283"/>
      </w:pPr>
      <w:rPr>
        <w:rFonts w:hint="default" w:ascii="Wingdings" w:hAnsi="Wingdings" w:cs="Wingdings"/>
      </w:rPr>
    </w:lvl>
    <w:lvl w:ilvl="7" w:tentative="0">
      <w:start w:val="1"/>
      <w:numFmt w:val="bullet"/>
      <w:lvlText w:val="l"/>
      <w:lvlJc w:val="left"/>
      <w:pPr>
        <w:ind w:left="5656" w:hanging="282"/>
      </w:pPr>
      <w:rPr>
        <w:rFonts w:hint="default" w:ascii="Wingdings" w:hAnsi="Wingdings" w:cs="Wingdings"/>
      </w:rPr>
    </w:lvl>
    <w:lvl w:ilvl="8" w:tentative="0">
      <w:start w:val="1"/>
      <w:numFmt w:val="bullet"/>
      <w:lvlText w:val="l"/>
      <w:lvlJc w:val="left"/>
      <w:pPr>
        <w:ind w:left="6363" w:hanging="283"/>
      </w:pPr>
      <w:rPr>
        <w:rFonts w:hint="default" w:ascii="Wingdings" w:hAnsi="Wingdings" w:cs="Wingdings"/>
      </w:rPr>
    </w:lvl>
  </w:abstractNum>
  <w:abstractNum w:abstractNumId="8">
    <w:nsid w:val="72183CF9"/>
    <w:multiLevelType w:val="multilevel"/>
    <w:tmpl w:val="72183CF9"/>
    <w:lvl w:ilvl="0" w:tentative="0">
      <w:start w:val="1"/>
      <w:numFmt w:val="bullet"/>
      <w:lvlText w:val="l"/>
      <w:lvlJc w:val="left"/>
      <w:pPr>
        <w:ind w:left="707" w:hanging="282"/>
      </w:pPr>
      <w:rPr>
        <w:rFonts w:hint="default" w:ascii="Wingdings" w:hAnsi="Wingdings" w:cs="Wingdings"/>
        <w:b w:val="0"/>
        <w:sz w:val="24"/>
      </w:rPr>
    </w:lvl>
    <w:lvl w:ilvl="1" w:tentative="0">
      <w:start w:val="1"/>
      <w:numFmt w:val="bullet"/>
      <w:lvlText w:val="l"/>
      <w:lvlJc w:val="left"/>
      <w:pPr>
        <w:ind w:left="1414" w:hanging="283"/>
      </w:pPr>
      <w:rPr>
        <w:rFonts w:hint="default" w:ascii="Wingdings" w:hAnsi="Wingdings" w:cs="Wingdings"/>
      </w:rPr>
    </w:lvl>
    <w:lvl w:ilvl="2" w:tentative="0">
      <w:start w:val="1"/>
      <w:numFmt w:val="bullet"/>
      <w:lvlText w:val="l"/>
      <w:lvlJc w:val="left"/>
      <w:pPr>
        <w:ind w:left="2121" w:hanging="283"/>
      </w:pPr>
      <w:rPr>
        <w:rFonts w:hint="default" w:ascii="Wingdings" w:hAnsi="Wingdings" w:cs="Wingdings"/>
      </w:rPr>
    </w:lvl>
    <w:lvl w:ilvl="3" w:tentative="0">
      <w:start w:val="1"/>
      <w:numFmt w:val="bullet"/>
      <w:lvlText w:val="l"/>
      <w:lvlJc w:val="left"/>
      <w:pPr>
        <w:ind w:left="2828" w:hanging="283"/>
      </w:pPr>
      <w:rPr>
        <w:rFonts w:hint="default" w:ascii="Wingdings" w:hAnsi="Wingdings" w:cs="Wingdings"/>
      </w:rPr>
    </w:lvl>
    <w:lvl w:ilvl="4" w:tentative="0">
      <w:start w:val="1"/>
      <w:numFmt w:val="bullet"/>
      <w:lvlText w:val="l"/>
      <w:lvlJc w:val="left"/>
      <w:pPr>
        <w:ind w:left="3535" w:hanging="283"/>
      </w:pPr>
      <w:rPr>
        <w:rFonts w:hint="default" w:ascii="Wingdings" w:hAnsi="Wingdings" w:cs="Wingdings"/>
      </w:rPr>
    </w:lvl>
    <w:lvl w:ilvl="5" w:tentative="0">
      <w:start w:val="1"/>
      <w:numFmt w:val="bullet"/>
      <w:lvlText w:val="l"/>
      <w:lvlJc w:val="left"/>
      <w:pPr>
        <w:ind w:left="4242" w:hanging="283"/>
      </w:pPr>
      <w:rPr>
        <w:rFonts w:hint="default" w:ascii="Wingdings" w:hAnsi="Wingdings" w:cs="Wingdings"/>
      </w:rPr>
    </w:lvl>
    <w:lvl w:ilvl="6" w:tentative="0">
      <w:start w:val="1"/>
      <w:numFmt w:val="bullet"/>
      <w:lvlText w:val="l"/>
      <w:lvlJc w:val="left"/>
      <w:pPr>
        <w:ind w:left="4949" w:hanging="283"/>
      </w:pPr>
      <w:rPr>
        <w:rFonts w:hint="default" w:ascii="Wingdings" w:hAnsi="Wingdings" w:cs="Wingdings"/>
      </w:rPr>
    </w:lvl>
    <w:lvl w:ilvl="7" w:tentative="0">
      <w:start w:val="1"/>
      <w:numFmt w:val="bullet"/>
      <w:lvlText w:val="l"/>
      <w:lvlJc w:val="left"/>
      <w:pPr>
        <w:ind w:left="5656" w:hanging="282"/>
      </w:pPr>
      <w:rPr>
        <w:rFonts w:hint="default" w:ascii="Wingdings" w:hAnsi="Wingdings" w:cs="Wingdings"/>
      </w:rPr>
    </w:lvl>
    <w:lvl w:ilvl="8" w:tentative="0">
      <w:start w:val="1"/>
      <w:numFmt w:val="bullet"/>
      <w:lvlText w:val="l"/>
      <w:lvlJc w:val="left"/>
      <w:pPr>
        <w:ind w:left="6363" w:hanging="283"/>
      </w:pPr>
      <w:rPr>
        <w:rFonts w:hint="default" w:ascii="Wingdings" w:hAnsi="Wingdings" w:cs="Wingdings"/>
      </w:r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008065C8"/>
    <w:rsid w:val="32676587"/>
    <w:rsid w:val="505C1880"/>
    <w:rsid w:val="5221115C"/>
    <w:rsid w:val="5B194DE9"/>
    <w:rsid w:val="5E720CDA"/>
    <w:rsid w:val="64806D48"/>
    <w:rsid w:val="711B2B96"/>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Liberation Serif" w:cs="Liberation Serif"/>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shd w:val="clear" w:fill="auto"/>
      <w:bidi w:val="0"/>
      <w:spacing w:before="0" w:after="0" w:line="240" w:lineRule="auto"/>
      <w:ind w:left="0" w:right="0" w:firstLine="0"/>
      <w:jc w:val="left"/>
    </w:pPr>
    <w:rPr>
      <w:rFonts w:ascii="Liberation Serif" w:hAnsi="Liberation Serif" w:eastAsia="Liberation Serif" w:cs="Liberation Serif"/>
      <w:color w:val="000000"/>
      <w:kern w:val="0"/>
      <w:position w:val="0"/>
      <w:sz w:val="24"/>
      <w:szCs w:val="24"/>
      <w:u w:val="none"/>
      <w:vertAlign w:val="baseline"/>
      <w:lang w:val="en-IN" w:eastAsia="zh-CN" w:bidi="hi-IN"/>
    </w:rPr>
  </w:style>
  <w:style w:type="paragraph" w:styleId="2">
    <w:name w:val="heading 1"/>
    <w:basedOn w:val="1"/>
    <w:next w:val="1"/>
    <w:qFormat/>
    <w:uiPriority w:val="0"/>
    <w:pPr>
      <w:keepNext/>
      <w:keepLines/>
      <w:widowControl w:val="0"/>
      <w:bidi w:val="0"/>
      <w:spacing w:before="480" w:after="120" w:line="240" w:lineRule="auto"/>
      <w:jc w:val="left"/>
    </w:pPr>
    <w:rPr>
      <w:rFonts w:ascii="Liberation Serif" w:hAnsi="Liberation Serif" w:eastAsia="Liberation Serif" w:cs="Liberation Serif"/>
      <w:b/>
      <w:color w:val="000000"/>
      <w:kern w:val="0"/>
      <w:sz w:val="48"/>
      <w:szCs w:val="48"/>
      <w:lang w:val="en-IN" w:eastAsia="zh-CN" w:bidi="hi-IN"/>
    </w:rPr>
  </w:style>
  <w:style w:type="paragraph" w:styleId="3">
    <w:name w:val="heading 2"/>
    <w:basedOn w:val="1"/>
    <w:next w:val="1"/>
    <w:qFormat/>
    <w:uiPriority w:val="0"/>
    <w:pPr>
      <w:keepNext/>
      <w:widowControl w:val="0"/>
      <w:bidi w:val="0"/>
      <w:spacing w:before="200" w:after="120" w:line="240" w:lineRule="auto"/>
      <w:jc w:val="left"/>
    </w:pPr>
    <w:rPr>
      <w:rFonts w:ascii="Liberation Serif" w:hAnsi="Liberation Serif" w:eastAsia="Liberation Serif" w:cs="Liberation Serif"/>
      <w:b/>
      <w:color w:val="000000"/>
      <w:kern w:val="0"/>
      <w:sz w:val="36"/>
      <w:szCs w:val="36"/>
      <w:lang w:val="en-IN" w:eastAsia="zh-CN" w:bidi="hi-IN"/>
    </w:rPr>
  </w:style>
  <w:style w:type="paragraph" w:styleId="4">
    <w:name w:val="heading 3"/>
    <w:basedOn w:val="1"/>
    <w:next w:val="1"/>
    <w:qFormat/>
    <w:uiPriority w:val="0"/>
    <w:pPr>
      <w:keepNext/>
      <w:keepLines/>
      <w:widowControl w:val="0"/>
      <w:bidi w:val="0"/>
      <w:spacing w:before="280" w:after="80" w:line="240" w:lineRule="auto"/>
      <w:jc w:val="left"/>
    </w:pPr>
    <w:rPr>
      <w:rFonts w:ascii="Liberation Serif" w:hAnsi="Liberation Serif" w:eastAsia="Liberation Serif" w:cs="Liberation Serif"/>
      <w:b/>
      <w:color w:val="000000"/>
      <w:kern w:val="0"/>
      <w:sz w:val="28"/>
      <w:szCs w:val="28"/>
      <w:lang w:val="en-IN" w:eastAsia="zh-CN" w:bidi="hi-IN"/>
    </w:rPr>
  </w:style>
  <w:style w:type="paragraph" w:styleId="5">
    <w:name w:val="heading 4"/>
    <w:basedOn w:val="1"/>
    <w:next w:val="1"/>
    <w:qFormat/>
    <w:uiPriority w:val="0"/>
    <w:pPr>
      <w:keepNext/>
      <w:keepLines/>
      <w:widowControl w:val="0"/>
      <w:bidi w:val="0"/>
      <w:spacing w:before="240" w:after="40" w:line="240" w:lineRule="auto"/>
      <w:jc w:val="left"/>
    </w:pPr>
    <w:rPr>
      <w:rFonts w:ascii="Liberation Serif" w:hAnsi="Liberation Serif" w:eastAsia="Liberation Serif" w:cs="Liberation Serif"/>
      <w:b/>
      <w:color w:val="000000"/>
      <w:kern w:val="0"/>
      <w:sz w:val="24"/>
      <w:szCs w:val="24"/>
      <w:lang w:val="en-IN" w:eastAsia="zh-CN" w:bidi="hi-IN"/>
    </w:rPr>
  </w:style>
  <w:style w:type="paragraph" w:styleId="6">
    <w:name w:val="heading 5"/>
    <w:basedOn w:val="1"/>
    <w:next w:val="1"/>
    <w:qFormat/>
    <w:uiPriority w:val="0"/>
    <w:pPr>
      <w:keepNext/>
      <w:widowControl w:val="0"/>
      <w:bidi w:val="0"/>
      <w:spacing w:before="120" w:after="60" w:line="240" w:lineRule="auto"/>
      <w:jc w:val="left"/>
    </w:pPr>
    <w:rPr>
      <w:rFonts w:ascii="Liberation Serif" w:hAnsi="Liberation Serif" w:eastAsia="Liberation Serif" w:cs="Liberation Serif"/>
      <w:b/>
      <w:color w:val="000000"/>
      <w:kern w:val="0"/>
      <w:sz w:val="20"/>
      <w:szCs w:val="20"/>
      <w:lang w:val="en-IN" w:eastAsia="zh-CN" w:bidi="hi-IN"/>
    </w:rPr>
  </w:style>
  <w:style w:type="paragraph" w:styleId="7">
    <w:name w:val="heading 6"/>
    <w:basedOn w:val="1"/>
    <w:next w:val="1"/>
    <w:qFormat/>
    <w:uiPriority w:val="0"/>
    <w:pPr>
      <w:keepNext/>
      <w:widowControl w:val="0"/>
      <w:bidi w:val="0"/>
      <w:spacing w:before="60" w:after="60" w:line="240" w:lineRule="auto"/>
      <w:jc w:val="left"/>
    </w:pPr>
    <w:rPr>
      <w:rFonts w:ascii="Liberation Serif" w:hAnsi="Liberation Serif" w:eastAsia="Liberation Serif" w:cs="Liberation Serif"/>
      <w:b/>
      <w:color w:val="000000"/>
      <w:kern w:val="0"/>
      <w:sz w:val="14"/>
      <w:szCs w:val="14"/>
      <w:lang w:val="en-IN" w:eastAsia="zh-CN" w:bidi="hi-IN"/>
    </w:rPr>
  </w:style>
  <w:style w:type="character" w:default="1" w:styleId="14">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8">
    <w:name w:val="Body Text"/>
    <w:basedOn w:val="1"/>
    <w:uiPriority w:val="0"/>
    <w:pPr>
      <w:spacing w:before="0" w:after="140" w:line="288" w:lineRule="auto"/>
    </w:pPr>
  </w:style>
  <w:style w:type="paragraph" w:styleId="9">
    <w:name w:val="caption"/>
    <w:basedOn w:val="1"/>
    <w:next w:val="1"/>
    <w:qFormat/>
    <w:uiPriority w:val="0"/>
    <w:pPr>
      <w:suppressLineNumbers/>
      <w:spacing w:before="120" w:after="120"/>
    </w:pPr>
    <w:rPr>
      <w:rFonts w:cs="FreeSans"/>
      <w:i/>
      <w:iCs/>
      <w:sz w:val="24"/>
      <w:szCs w:val="24"/>
    </w:rPr>
  </w:style>
  <w:style w:type="paragraph" w:styleId="10">
    <w:name w:val="List"/>
    <w:basedOn w:val="8"/>
    <w:uiPriority w:val="0"/>
    <w:rPr>
      <w:rFonts w:cs="FreeSans"/>
    </w:rPr>
  </w:style>
  <w:style w:type="paragraph" w:styleId="11">
    <w:name w:val="Subtitle"/>
    <w:basedOn w:val="12"/>
    <w:next w:val="1"/>
    <w:qFormat/>
    <w:uiPriority w:val="0"/>
    <w:pPr>
      <w:keepNext/>
      <w:keepLines/>
      <w:spacing w:before="360" w:after="80" w:line="240" w:lineRule="auto"/>
    </w:pPr>
    <w:rPr>
      <w:rFonts w:ascii="Georgia" w:hAnsi="Georgia" w:eastAsia="Georgia" w:cs="Georgia"/>
      <w:i/>
      <w:color w:val="666666"/>
      <w:sz w:val="48"/>
      <w:szCs w:val="48"/>
    </w:rPr>
  </w:style>
  <w:style w:type="paragraph" w:customStyle="1" w:styleId="12">
    <w:name w:val="LO-normal"/>
    <w:qFormat/>
    <w:uiPriority w:val="0"/>
    <w:pPr>
      <w:widowControl/>
      <w:bidi w:val="0"/>
      <w:jc w:val="left"/>
    </w:pPr>
    <w:rPr>
      <w:rFonts w:ascii="Liberation Serif" w:hAnsi="Liberation Serif" w:eastAsia="Liberation Serif" w:cs="Liberation Serif"/>
      <w:color w:val="000000"/>
      <w:kern w:val="0"/>
      <w:position w:val="0"/>
      <w:sz w:val="24"/>
      <w:szCs w:val="24"/>
      <w:u w:val="none"/>
      <w:vertAlign w:val="baseline"/>
      <w:lang w:val="en-IN" w:eastAsia="zh-CN" w:bidi="hi-IN"/>
    </w:rPr>
  </w:style>
  <w:style w:type="paragraph" w:styleId="13">
    <w:name w:val="Title"/>
    <w:basedOn w:val="12"/>
    <w:next w:val="1"/>
    <w:qFormat/>
    <w:uiPriority w:val="0"/>
    <w:pPr>
      <w:keepNext/>
      <w:keepLines/>
      <w:spacing w:before="480" w:after="120" w:line="240" w:lineRule="auto"/>
    </w:pPr>
    <w:rPr>
      <w:b/>
      <w:sz w:val="72"/>
      <w:szCs w:val="72"/>
    </w:rPr>
  </w:style>
  <w:style w:type="character" w:customStyle="1" w:styleId="16">
    <w:name w:val="ListLabel 1"/>
    <w:qFormat/>
    <w:uiPriority w:val="0"/>
    <w:rPr>
      <w:rFonts w:ascii="Liberation Mono" w:hAnsi="Liberation Mono"/>
      <w:b/>
      <w:sz w:val="24"/>
    </w:rPr>
  </w:style>
  <w:style w:type="character" w:customStyle="1" w:styleId="17">
    <w:name w:val="ListLabel 2"/>
    <w:qFormat/>
    <w:uiPriority w:val="0"/>
    <w:rPr>
      <w:b/>
    </w:rPr>
  </w:style>
  <w:style w:type="character" w:customStyle="1" w:styleId="18">
    <w:name w:val="ListLabel 3"/>
    <w:qFormat/>
    <w:uiPriority w:val="0"/>
    <w:rPr>
      <w:b/>
    </w:rPr>
  </w:style>
  <w:style w:type="character" w:customStyle="1" w:styleId="19">
    <w:name w:val="ListLabel 4"/>
    <w:qFormat/>
    <w:uiPriority w:val="0"/>
    <w:rPr>
      <w:b/>
    </w:rPr>
  </w:style>
  <w:style w:type="character" w:customStyle="1" w:styleId="20">
    <w:name w:val="ListLabel 5"/>
    <w:qFormat/>
    <w:uiPriority w:val="0"/>
    <w:rPr>
      <w:b/>
    </w:rPr>
  </w:style>
  <w:style w:type="character" w:customStyle="1" w:styleId="21">
    <w:name w:val="ListLabel 6"/>
    <w:qFormat/>
    <w:uiPriority w:val="0"/>
    <w:rPr>
      <w:b/>
    </w:rPr>
  </w:style>
  <w:style w:type="character" w:customStyle="1" w:styleId="22">
    <w:name w:val="ListLabel 7"/>
    <w:qFormat/>
    <w:uiPriority w:val="0"/>
    <w:rPr>
      <w:b/>
    </w:rPr>
  </w:style>
  <w:style w:type="character" w:customStyle="1" w:styleId="23">
    <w:name w:val="ListLabel 8"/>
    <w:qFormat/>
    <w:uiPriority w:val="0"/>
    <w:rPr>
      <w:b/>
    </w:rPr>
  </w:style>
  <w:style w:type="character" w:customStyle="1" w:styleId="24">
    <w:name w:val="ListLabel 9"/>
    <w:qFormat/>
    <w:uiPriority w:val="0"/>
    <w:rPr>
      <w:b/>
    </w:rPr>
  </w:style>
  <w:style w:type="character" w:customStyle="1" w:styleId="25">
    <w:name w:val="Internet Link"/>
    <w:uiPriority w:val="0"/>
    <w:rPr>
      <w:color w:val="000080"/>
      <w:u w:val="single"/>
      <w:lang w:val="zh-CN" w:eastAsia="zh-CN" w:bidi="zh-CN"/>
    </w:rPr>
  </w:style>
  <w:style w:type="character" w:customStyle="1" w:styleId="26">
    <w:name w:val="ListLabel 10"/>
    <w:qFormat/>
    <w:uiPriority w:val="0"/>
    <w:rPr>
      <w:rFonts w:ascii="Liberation Mono" w:hAnsi="Liberation Mono" w:cs="Wingdings"/>
      <w:sz w:val="24"/>
    </w:rPr>
  </w:style>
  <w:style w:type="character" w:customStyle="1" w:styleId="27">
    <w:name w:val="ListLabel 11"/>
    <w:qFormat/>
    <w:uiPriority w:val="0"/>
    <w:rPr>
      <w:rFonts w:cs="Wingdings"/>
    </w:rPr>
  </w:style>
  <w:style w:type="character" w:customStyle="1" w:styleId="28">
    <w:name w:val="ListLabel 12"/>
    <w:qFormat/>
    <w:uiPriority w:val="0"/>
    <w:rPr>
      <w:rFonts w:cs="Wingdings"/>
    </w:rPr>
  </w:style>
  <w:style w:type="character" w:customStyle="1" w:styleId="29">
    <w:name w:val="ListLabel 13"/>
    <w:qFormat/>
    <w:uiPriority w:val="0"/>
    <w:rPr>
      <w:rFonts w:cs="Wingdings"/>
    </w:rPr>
  </w:style>
  <w:style w:type="character" w:customStyle="1" w:styleId="30">
    <w:name w:val="ListLabel 14"/>
    <w:qFormat/>
    <w:uiPriority w:val="0"/>
    <w:rPr>
      <w:rFonts w:cs="Wingdings"/>
    </w:rPr>
  </w:style>
  <w:style w:type="character" w:customStyle="1" w:styleId="31">
    <w:name w:val="ListLabel 15"/>
    <w:qFormat/>
    <w:uiPriority w:val="0"/>
    <w:rPr>
      <w:rFonts w:cs="Wingdings"/>
    </w:rPr>
  </w:style>
  <w:style w:type="character" w:customStyle="1" w:styleId="32">
    <w:name w:val="ListLabel 16"/>
    <w:qFormat/>
    <w:uiPriority w:val="0"/>
    <w:rPr>
      <w:rFonts w:cs="Wingdings"/>
    </w:rPr>
  </w:style>
  <w:style w:type="character" w:customStyle="1" w:styleId="33">
    <w:name w:val="ListLabel 17"/>
    <w:qFormat/>
    <w:uiPriority w:val="0"/>
    <w:rPr>
      <w:rFonts w:cs="Wingdings"/>
    </w:rPr>
  </w:style>
  <w:style w:type="character" w:customStyle="1" w:styleId="34">
    <w:name w:val="ListLabel 18"/>
    <w:qFormat/>
    <w:uiPriority w:val="0"/>
    <w:rPr>
      <w:rFonts w:cs="Wingdings"/>
    </w:rPr>
  </w:style>
  <w:style w:type="character" w:customStyle="1" w:styleId="35">
    <w:name w:val="ListLabel 19"/>
    <w:qFormat/>
    <w:uiPriority w:val="0"/>
    <w:rPr>
      <w:rFonts w:ascii="Liberation Mono" w:hAnsi="Liberation Mono" w:cs="Wingdings"/>
      <w:sz w:val="24"/>
    </w:rPr>
  </w:style>
  <w:style w:type="character" w:customStyle="1" w:styleId="36">
    <w:name w:val="ListLabel 20"/>
    <w:qFormat/>
    <w:uiPriority w:val="0"/>
    <w:rPr>
      <w:rFonts w:cs="Wingdings"/>
    </w:rPr>
  </w:style>
  <w:style w:type="character" w:customStyle="1" w:styleId="37">
    <w:name w:val="ListLabel 21"/>
    <w:qFormat/>
    <w:uiPriority w:val="0"/>
    <w:rPr>
      <w:rFonts w:cs="Wingdings"/>
    </w:rPr>
  </w:style>
  <w:style w:type="character" w:customStyle="1" w:styleId="38">
    <w:name w:val="ListLabel 22"/>
    <w:qFormat/>
    <w:uiPriority w:val="0"/>
    <w:rPr>
      <w:rFonts w:cs="Wingdings"/>
    </w:rPr>
  </w:style>
  <w:style w:type="character" w:customStyle="1" w:styleId="39">
    <w:name w:val="ListLabel 23"/>
    <w:qFormat/>
    <w:uiPriority w:val="0"/>
    <w:rPr>
      <w:rFonts w:cs="Wingdings"/>
    </w:rPr>
  </w:style>
  <w:style w:type="character" w:customStyle="1" w:styleId="40">
    <w:name w:val="ListLabel 24"/>
    <w:qFormat/>
    <w:uiPriority w:val="0"/>
    <w:rPr>
      <w:rFonts w:cs="Wingdings"/>
    </w:rPr>
  </w:style>
  <w:style w:type="character" w:customStyle="1" w:styleId="41">
    <w:name w:val="ListLabel 25"/>
    <w:qFormat/>
    <w:uiPriority w:val="0"/>
    <w:rPr>
      <w:rFonts w:cs="Wingdings"/>
    </w:rPr>
  </w:style>
  <w:style w:type="character" w:customStyle="1" w:styleId="42">
    <w:name w:val="ListLabel 26"/>
    <w:qFormat/>
    <w:uiPriority w:val="0"/>
    <w:rPr>
      <w:rFonts w:cs="Wingdings"/>
    </w:rPr>
  </w:style>
  <w:style w:type="character" w:customStyle="1" w:styleId="43">
    <w:name w:val="ListLabel 27"/>
    <w:qFormat/>
    <w:uiPriority w:val="0"/>
    <w:rPr>
      <w:rFonts w:cs="Wingdings"/>
    </w:rPr>
  </w:style>
  <w:style w:type="character" w:customStyle="1" w:styleId="44">
    <w:name w:val="ListLabel 28"/>
    <w:qFormat/>
    <w:uiPriority w:val="0"/>
    <w:rPr>
      <w:rFonts w:ascii="Liberation Mono" w:hAnsi="Liberation Mono" w:cs="Wingdings"/>
      <w:sz w:val="24"/>
    </w:rPr>
  </w:style>
  <w:style w:type="character" w:customStyle="1" w:styleId="45">
    <w:name w:val="ListLabel 29"/>
    <w:qFormat/>
    <w:uiPriority w:val="0"/>
    <w:rPr>
      <w:rFonts w:cs="Wingdings"/>
    </w:rPr>
  </w:style>
  <w:style w:type="character" w:customStyle="1" w:styleId="46">
    <w:name w:val="ListLabel 30"/>
    <w:qFormat/>
    <w:uiPriority w:val="0"/>
    <w:rPr>
      <w:rFonts w:cs="Wingdings"/>
    </w:rPr>
  </w:style>
  <w:style w:type="character" w:customStyle="1" w:styleId="47">
    <w:name w:val="ListLabel 31"/>
    <w:qFormat/>
    <w:uiPriority w:val="0"/>
    <w:rPr>
      <w:rFonts w:cs="Wingdings"/>
    </w:rPr>
  </w:style>
  <w:style w:type="character" w:customStyle="1" w:styleId="48">
    <w:name w:val="ListLabel 32"/>
    <w:qFormat/>
    <w:uiPriority w:val="0"/>
    <w:rPr>
      <w:rFonts w:cs="Wingdings"/>
    </w:rPr>
  </w:style>
  <w:style w:type="character" w:customStyle="1" w:styleId="49">
    <w:name w:val="ListLabel 33"/>
    <w:qFormat/>
    <w:uiPriority w:val="0"/>
    <w:rPr>
      <w:rFonts w:cs="Wingdings"/>
    </w:rPr>
  </w:style>
  <w:style w:type="character" w:customStyle="1" w:styleId="50">
    <w:name w:val="ListLabel 34"/>
    <w:qFormat/>
    <w:uiPriority w:val="0"/>
    <w:rPr>
      <w:rFonts w:cs="Wingdings"/>
    </w:rPr>
  </w:style>
  <w:style w:type="character" w:customStyle="1" w:styleId="51">
    <w:name w:val="ListLabel 35"/>
    <w:qFormat/>
    <w:uiPriority w:val="0"/>
    <w:rPr>
      <w:rFonts w:cs="Wingdings"/>
    </w:rPr>
  </w:style>
  <w:style w:type="character" w:customStyle="1" w:styleId="52">
    <w:name w:val="ListLabel 36"/>
    <w:qFormat/>
    <w:uiPriority w:val="0"/>
    <w:rPr>
      <w:rFonts w:cs="Wingdings"/>
    </w:rPr>
  </w:style>
  <w:style w:type="character" w:customStyle="1" w:styleId="53">
    <w:name w:val="ListLabel 37"/>
    <w:qFormat/>
    <w:uiPriority w:val="0"/>
    <w:rPr>
      <w:rFonts w:ascii="Liberation Mono" w:hAnsi="Liberation Mono" w:cs="Wingdings"/>
      <w:sz w:val="24"/>
    </w:rPr>
  </w:style>
  <w:style w:type="character" w:customStyle="1" w:styleId="54">
    <w:name w:val="ListLabel 38"/>
    <w:qFormat/>
    <w:uiPriority w:val="0"/>
    <w:rPr>
      <w:rFonts w:cs="Wingdings"/>
    </w:rPr>
  </w:style>
  <w:style w:type="character" w:customStyle="1" w:styleId="55">
    <w:name w:val="ListLabel 39"/>
    <w:qFormat/>
    <w:uiPriority w:val="0"/>
    <w:rPr>
      <w:rFonts w:cs="Wingdings"/>
    </w:rPr>
  </w:style>
  <w:style w:type="character" w:customStyle="1" w:styleId="56">
    <w:name w:val="ListLabel 40"/>
    <w:qFormat/>
    <w:uiPriority w:val="0"/>
    <w:rPr>
      <w:rFonts w:cs="Wingdings"/>
    </w:rPr>
  </w:style>
  <w:style w:type="character" w:customStyle="1" w:styleId="57">
    <w:name w:val="ListLabel 41"/>
    <w:qFormat/>
    <w:uiPriority w:val="0"/>
    <w:rPr>
      <w:rFonts w:cs="Wingdings"/>
    </w:rPr>
  </w:style>
  <w:style w:type="character" w:customStyle="1" w:styleId="58">
    <w:name w:val="ListLabel 42"/>
    <w:qFormat/>
    <w:uiPriority w:val="0"/>
    <w:rPr>
      <w:rFonts w:cs="Wingdings"/>
    </w:rPr>
  </w:style>
  <w:style w:type="character" w:customStyle="1" w:styleId="59">
    <w:name w:val="ListLabel 43"/>
    <w:qFormat/>
    <w:uiPriority w:val="0"/>
    <w:rPr>
      <w:rFonts w:cs="Wingdings"/>
    </w:rPr>
  </w:style>
  <w:style w:type="character" w:customStyle="1" w:styleId="60">
    <w:name w:val="ListLabel 44"/>
    <w:qFormat/>
    <w:uiPriority w:val="0"/>
    <w:rPr>
      <w:rFonts w:cs="Wingdings"/>
    </w:rPr>
  </w:style>
  <w:style w:type="character" w:customStyle="1" w:styleId="61">
    <w:name w:val="ListLabel 45"/>
    <w:qFormat/>
    <w:uiPriority w:val="0"/>
    <w:rPr>
      <w:rFonts w:cs="Wingdings"/>
    </w:rPr>
  </w:style>
  <w:style w:type="character" w:customStyle="1" w:styleId="62">
    <w:name w:val="ListLabel 46"/>
    <w:qFormat/>
    <w:uiPriority w:val="0"/>
    <w:rPr>
      <w:rFonts w:ascii="Liberation Mono" w:hAnsi="Liberation Mono" w:cs="Wingdings"/>
      <w:sz w:val="24"/>
    </w:rPr>
  </w:style>
  <w:style w:type="character" w:customStyle="1" w:styleId="63">
    <w:name w:val="ListLabel 47"/>
    <w:qFormat/>
    <w:uiPriority w:val="0"/>
    <w:rPr>
      <w:rFonts w:cs="Wingdings"/>
    </w:rPr>
  </w:style>
  <w:style w:type="character" w:customStyle="1" w:styleId="64">
    <w:name w:val="ListLabel 48"/>
    <w:qFormat/>
    <w:uiPriority w:val="0"/>
    <w:rPr>
      <w:rFonts w:cs="Wingdings"/>
    </w:rPr>
  </w:style>
  <w:style w:type="character" w:customStyle="1" w:styleId="65">
    <w:name w:val="ListLabel 49"/>
    <w:qFormat/>
    <w:uiPriority w:val="0"/>
    <w:rPr>
      <w:rFonts w:cs="Wingdings"/>
    </w:rPr>
  </w:style>
  <w:style w:type="character" w:customStyle="1" w:styleId="66">
    <w:name w:val="ListLabel 50"/>
    <w:qFormat/>
    <w:uiPriority w:val="0"/>
    <w:rPr>
      <w:rFonts w:cs="Wingdings"/>
    </w:rPr>
  </w:style>
  <w:style w:type="character" w:customStyle="1" w:styleId="67">
    <w:name w:val="ListLabel 51"/>
    <w:qFormat/>
    <w:uiPriority w:val="0"/>
    <w:rPr>
      <w:rFonts w:cs="Wingdings"/>
    </w:rPr>
  </w:style>
  <w:style w:type="character" w:customStyle="1" w:styleId="68">
    <w:name w:val="ListLabel 52"/>
    <w:qFormat/>
    <w:uiPriority w:val="0"/>
    <w:rPr>
      <w:rFonts w:cs="Wingdings"/>
    </w:rPr>
  </w:style>
  <w:style w:type="character" w:customStyle="1" w:styleId="69">
    <w:name w:val="ListLabel 53"/>
    <w:qFormat/>
    <w:uiPriority w:val="0"/>
    <w:rPr>
      <w:rFonts w:cs="Wingdings"/>
    </w:rPr>
  </w:style>
  <w:style w:type="character" w:customStyle="1" w:styleId="70">
    <w:name w:val="ListLabel 54"/>
    <w:qFormat/>
    <w:uiPriority w:val="0"/>
    <w:rPr>
      <w:rFonts w:cs="Wingdings"/>
    </w:rPr>
  </w:style>
  <w:style w:type="character" w:customStyle="1" w:styleId="71">
    <w:name w:val="ListLabel 55"/>
    <w:qFormat/>
    <w:uiPriority w:val="0"/>
    <w:rPr>
      <w:rFonts w:ascii="Liberation Mono" w:hAnsi="Liberation Mono" w:cs="Wingdings"/>
      <w:sz w:val="24"/>
    </w:rPr>
  </w:style>
  <w:style w:type="character" w:customStyle="1" w:styleId="72">
    <w:name w:val="ListLabel 56"/>
    <w:qFormat/>
    <w:uiPriority w:val="0"/>
    <w:rPr>
      <w:rFonts w:cs="Wingdings"/>
    </w:rPr>
  </w:style>
  <w:style w:type="character" w:customStyle="1" w:styleId="73">
    <w:name w:val="ListLabel 57"/>
    <w:qFormat/>
    <w:uiPriority w:val="0"/>
    <w:rPr>
      <w:rFonts w:cs="Wingdings"/>
    </w:rPr>
  </w:style>
  <w:style w:type="character" w:customStyle="1" w:styleId="74">
    <w:name w:val="ListLabel 58"/>
    <w:qFormat/>
    <w:uiPriority w:val="0"/>
    <w:rPr>
      <w:rFonts w:cs="Wingdings"/>
    </w:rPr>
  </w:style>
  <w:style w:type="character" w:customStyle="1" w:styleId="75">
    <w:name w:val="ListLabel 59"/>
    <w:qFormat/>
    <w:uiPriority w:val="0"/>
    <w:rPr>
      <w:rFonts w:cs="Wingdings"/>
    </w:rPr>
  </w:style>
  <w:style w:type="character" w:customStyle="1" w:styleId="76">
    <w:name w:val="ListLabel 60"/>
    <w:qFormat/>
    <w:uiPriority w:val="0"/>
    <w:rPr>
      <w:rFonts w:cs="Wingdings"/>
    </w:rPr>
  </w:style>
  <w:style w:type="character" w:customStyle="1" w:styleId="77">
    <w:name w:val="ListLabel 61"/>
    <w:qFormat/>
    <w:uiPriority w:val="0"/>
    <w:rPr>
      <w:rFonts w:cs="Wingdings"/>
    </w:rPr>
  </w:style>
  <w:style w:type="character" w:customStyle="1" w:styleId="78">
    <w:name w:val="ListLabel 62"/>
    <w:qFormat/>
    <w:uiPriority w:val="0"/>
    <w:rPr>
      <w:rFonts w:cs="Wingdings"/>
    </w:rPr>
  </w:style>
  <w:style w:type="character" w:customStyle="1" w:styleId="79">
    <w:name w:val="ListLabel 63"/>
    <w:qFormat/>
    <w:uiPriority w:val="0"/>
    <w:rPr>
      <w:rFonts w:cs="Wingdings"/>
    </w:rPr>
  </w:style>
  <w:style w:type="character" w:customStyle="1" w:styleId="80">
    <w:name w:val="ListLabel 64"/>
    <w:qFormat/>
    <w:uiPriority w:val="0"/>
    <w:rPr>
      <w:rFonts w:ascii="Liberation Mono" w:hAnsi="Liberation Mono"/>
      <w:b/>
      <w:sz w:val="24"/>
    </w:rPr>
  </w:style>
  <w:style w:type="character" w:customStyle="1" w:styleId="81">
    <w:name w:val="ListLabel 65"/>
    <w:qFormat/>
    <w:uiPriority w:val="0"/>
    <w:rPr>
      <w:b/>
    </w:rPr>
  </w:style>
  <w:style w:type="character" w:customStyle="1" w:styleId="82">
    <w:name w:val="ListLabel 66"/>
    <w:qFormat/>
    <w:uiPriority w:val="0"/>
    <w:rPr>
      <w:b/>
    </w:rPr>
  </w:style>
  <w:style w:type="character" w:customStyle="1" w:styleId="83">
    <w:name w:val="ListLabel 67"/>
    <w:qFormat/>
    <w:uiPriority w:val="0"/>
    <w:rPr>
      <w:b/>
    </w:rPr>
  </w:style>
  <w:style w:type="character" w:customStyle="1" w:styleId="84">
    <w:name w:val="ListLabel 68"/>
    <w:qFormat/>
    <w:uiPriority w:val="0"/>
    <w:rPr>
      <w:b/>
    </w:rPr>
  </w:style>
  <w:style w:type="character" w:customStyle="1" w:styleId="85">
    <w:name w:val="ListLabel 69"/>
    <w:qFormat/>
    <w:uiPriority w:val="0"/>
    <w:rPr>
      <w:b/>
    </w:rPr>
  </w:style>
  <w:style w:type="character" w:customStyle="1" w:styleId="86">
    <w:name w:val="ListLabel 70"/>
    <w:qFormat/>
    <w:uiPriority w:val="0"/>
    <w:rPr>
      <w:b/>
    </w:rPr>
  </w:style>
  <w:style w:type="character" w:customStyle="1" w:styleId="87">
    <w:name w:val="ListLabel 71"/>
    <w:qFormat/>
    <w:uiPriority w:val="0"/>
    <w:rPr>
      <w:b/>
    </w:rPr>
  </w:style>
  <w:style w:type="character" w:customStyle="1" w:styleId="88">
    <w:name w:val="ListLabel 72"/>
    <w:qFormat/>
    <w:uiPriority w:val="0"/>
    <w:rPr>
      <w:b/>
    </w:rPr>
  </w:style>
  <w:style w:type="character" w:customStyle="1" w:styleId="89">
    <w:name w:val="ListLabel 73"/>
    <w:qFormat/>
    <w:uiPriority w:val="0"/>
    <w:rPr>
      <w:rFonts w:ascii="Liberation Serif" w:hAnsi="Liberation Serif" w:cs="Wingdings"/>
      <w:sz w:val="24"/>
    </w:rPr>
  </w:style>
  <w:style w:type="character" w:customStyle="1" w:styleId="90">
    <w:name w:val="ListLabel 74"/>
    <w:qFormat/>
    <w:uiPriority w:val="0"/>
    <w:rPr>
      <w:rFonts w:cs="Wingdings"/>
    </w:rPr>
  </w:style>
  <w:style w:type="character" w:customStyle="1" w:styleId="91">
    <w:name w:val="ListLabel 75"/>
    <w:qFormat/>
    <w:uiPriority w:val="0"/>
    <w:rPr>
      <w:rFonts w:cs="Wingdings"/>
    </w:rPr>
  </w:style>
  <w:style w:type="character" w:customStyle="1" w:styleId="92">
    <w:name w:val="ListLabel 76"/>
    <w:qFormat/>
    <w:uiPriority w:val="0"/>
    <w:rPr>
      <w:rFonts w:cs="Wingdings"/>
    </w:rPr>
  </w:style>
  <w:style w:type="character" w:customStyle="1" w:styleId="93">
    <w:name w:val="ListLabel 77"/>
    <w:qFormat/>
    <w:uiPriority w:val="0"/>
    <w:rPr>
      <w:rFonts w:cs="Wingdings"/>
    </w:rPr>
  </w:style>
  <w:style w:type="character" w:customStyle="1" w:styleId="94">
    <w:name w:val="ListLabel 78"/>
    <w:qFormat/>
    <w:uiPriority w:val="0"/>
    <w:rPr>
      <w:rFonts w:cs="Wingdings"/>
    </w:rPr>
  </w:style>
  <w:style w:type="character" w:customStyle="1" w:styleId="95">
    <w:name w:val="ListLabel 79"/>
    <w:qFormat/>
    <w:uiPriority w:val="0"/>
    <w:rPr>
      <w:rFonts w:cs="Wingdings"/>
    </w:rPr>
  </w:style>
  <w:style w:type="character" w:customStyle="1" w:styleId="96">
    <w:name w:val="ListLabel 80"/>
    <w:qFormat/>
    <w:uiPriority w:val="0"/>
    <w:rPr>
      <w:rFonts w:cs="Wingdings"/>
    </w:rPr>
  </w:style>
  <w:style w:type="character" w:customStyle="1" w:styleId="97">
    <w:name w:val="ListLabel 81"/>
    <w:qFormat/>
    <w:uiPriority w:val="0"/>
    <w:rPr>
      <w:rFonts w:cs="Wingdings"/>
    </w:rPr>
  </w:style>
  <w:style w:type="character" w:customStyle="1" w:styleId="98">
    <w:name w:val="Source Text"/>
    <w:qFormat/>
    <w:uiPriority w:val="0"/>
    <w:rPr>
      <w:rFonts w:ascii="Liberation Mono" w:hAnsi="Liberation Mono" w:eastAsia="Liberation Mono" w:cs="Liberation Mono"/>
    </w:rPr>
  </w:style>
  <w:style w:type="character" w:customStyle="1" w:styleId="99">
    <w:name w:val="Strong Emphasis"/>
    <w:qFormat/>
    <w:uiPriority w:val="0"/>
    <w:rPr>
      <w:b/>
      <w:bCs/>
    </w:rPr>
  </w:style>
  <w:style w:type="character" w:customStyle="1" w:styleId="100">
    <w:name w:val="Bullets"/>
    <w:qFormat/>
    <w:uiPriority w:val="0"/>
    <w:rPr>
      <w:rFonts w:ascii="OpenSymbol" w:hAnsi="OpenSymbol" w:eastAsia="OpenSymbol" w:cs="OpenSymbol"/>
    </w:rPr>
  </w:style>
  <w:style w:type="character" w:customStyle="1" w:styleId="101">
    <w:name w:val="ListLabel 82"/>
    <w:qFormat/>
    <w:uiPriority w:val="0"/>
    <w:rPr>
      <w:rFonts w:ascii="Liberation Mono" w:hAnsi="Liberation Mono" w:cs="Wingdings"/>
      <w:sz w:val="24"/>
    </w:rPr>
  </w:style>
  <w:style w:type="character" w:customStyle="1" w:styleId="102">
    <w:name w:val="ListLabel 83"/>
    <w:qFormat/>
    <w:uiPriority w:val="0"/>
    <w:rPr>
      <w:rFonts w:cs="Wingdings"/>
    </w:rPr>
  </w:style>
  <w:style w:type="character" w:customStyle="1" w:styleId="103">
    <w:name w:val="ListLabel 84"/>
    <w:qFormat/>
    <w:uiPriority w:val="0"/>
    <w:rPr>
      <w:rFonts w:cs="Wingdings"/>
    </w:rPr>
  </w:style>
  <w:style w:type="character" w:customStyle="1" w:styleId="104">
    <w:name w:val="ListLabel 85"/>
    <w:qFormat/>
    <w:uiPriority w:val="0"/>
    <w:rPr>
      <w:rFonts w:cs="Wingdings"/>
    </w:rPr>
  </w:style>
  <w:style w:type="character" w:customStyle="1" w:styleId="105">
    <w:name w:val="ListLabel 86"/>
    <w:qFormat/>
    <w:uiPriority w:val="0"/>
    <w:rPr>
      <w:rFonts w:cs="Wingdings"/>
    </w:rPr>
  </w:style>
  <w:style w:type="character" w:customStyle="1" w:styleId="106">
    <w:name w:val="ListLabel 87"/>
    <w:qFormat/>
    <w:uiPriority w:val="0"/>
    <w:rPr>
      <w:rFonts w:cs="Wingdings"/>
    </w:rPr>
  </w:style>
  <w:style w:type="character" w:customStyle="1" w:styleId="107">
    <w:name w:val="ListLabel 88"/>
    <w:qFormat/>
    <w:uiPriority w:val="0"/>
    <w:rPr>
      <w:rFonts w:cs="Wingdings"/>
    </w:rPr>
  </w:style>
  <w:style w:type="character" w:customStyle="1" w:styleId="108">
    <w:name w:val="ListLabel 89"/>
    <w:qFormat/>
    <w:uiPriority w:val="0"/>
    <w:rPr>
      <w:rFonts w:cs="Wingdings"/>
    </w:rPr>
  </w:style>
  <w:style w:type="character" w:customStyle="1" w:styleId="109">
    <w:name w:val="ListLabel 90"/>
    <w:qFormat/>
    <w:uiPriority w:val="0"/>
    <w:rPr>
      <w:rFonts w:cs="Wingdings"/>
    </w:rPr>
  </w:style>
  <w:style w:type="character" w:customStyle="1" w:styleId="110">
    <w:name w:val="ListLabel 91"/>
    <w:qFormat/>
    <w:uiPriority w:val="0"/>
    <w:rPr>
      <w:rFonts w:ascii="Liberation Mono" w:hAnsi="Liberation Mono" w:cs="Wingdings"/>
      <w:sz w:val="24"/>
    </w:rPr>
  </w:style>
  <w:style w:type="character" w:customStyle="1" w:styleId="111">
    <w:name w:val="ListLabel 92"/>
    <w:qFormat/>
    <w:uiPriority w:val="0"/>
    <w:rPr>
      <w:rFonts w:cs="Wingdings"/>
    </w:rPr>
  </w:style>
  <w:style w:type="character" w:customStyle="1" w:styleId="112">
    <w:name w:val="ListLabel 93"/>
    <w:qFormat/>
    <w:uiPriority w:val="0"/>
    <w:rPr>
      <w:rFonts w:cs="Wingdings"/>
    </w:rPr>
  </w:style>
  <w:style w:type="character" w:customStyle="1" w:styleId="113">
    <w:name w:val="ListLabel 94"/>
    <w:qFormat/>
    <w:uiPriority w:val="0"/>
    <w:rPr>
      <w:rFonts w:cs="Wingdings"/>
    </w:rPr>
  </w:style>
  <w:style w:type="character" w:customStyle="1" w:styleId="114">
    <w:name w:val="ListLabel 95"/>
    <w:qFormat/>
    <w:uiPriority w:val="0"/>
    <w:rPr>
      <w:rFonts w:cs="Wingdings"/>
    </w:rPr>
  </w:style>
  <w:style w:type="character" w:customStyle="1" w:styleId="115">
    <w:name w:val="ListLabel 96"/>
    <w:qFormat/>
    <w:uiPriority w:val="0"/>
    <w:rPr>
      <w:rFonts w:cs="Wingdings"/>
    </w:rPr>
  </w:style>
  <w:style w:type="character" w:customStyle="1" w:styleId="116">
    <w:name w:val="ListLabel 97"/>
    <w:qFormat/>
    <w:uiPriority w:val="0"/>
    <w:rPr>
      <w:rFonts w:cs="Wingdings"/>
    </w:rPr>
  </w:style>
  <w:style w:type="character" w:customStyle="1" w:styleId="117">
    <w:name w:val="ListLabel 98"/>
    <w:qFormat/>
    <w:uiPriority w:val="0"/>
    <w:rPr>
      <w:rFonts w:cs="Wingdings"/>
    </w:rPr>
  </w:style>
  <w:style w:type="character" w:customStyle="1" w:styleId="118">
    <w:name w:val="ListLabel 99"/>
    <w:qFormat/>
    <w:uiPriority w:val="0"/>
    <w:rPr>
      <w:rFonts w:cs="Wingdings"/>
    </w:rPr>
  </w:style>
  <w:style w:type="character" w:customStyle="1" w:styleId="119">
    <w:name w:val="ListLabel 100"/>
    <w:qFormat/>
    <w:uiPriority w:val="0"/>
    <w:rPr>
      <w:rFonts w:ascii="Liberation Mono" w:hAnsi="Liberation Mono" w:cs="Wingdings"/>
      <w:sz w:val="24"/>
    </w:rPr>
  </w:style>
  <w:style w:type="character" w:customStyle="1" w:styleId="120">
    <w:name w:val="ListLabel 101"/>
    <w:qFormat/>
    <w:uiPriority w:val="0"/>
    <w:rPr>
      <w:rFonts w:cs="Wingdings"/>
    </w:rPr>
  </w:style>
  <w:style w:type="character" w:customStyle="1" w:styleId="121">
    <w:name w:val="ListLabel 102"/>
    <w:qFormat/>
    <w:uiPriority w:val="0"/>
    <w:rPr>
      <w:rFonts w:cs="Wingdings"/>
    </w:rPr>
  </w:style>
  <w:style w:type="character" w:customStyle="1" w:styleId="122">
    <w:name w:val="ListLabel 103"/>
    <w:qFormat/>
    <w:uiPriority w:val="0"/>
    <w:rPr>
      <w:rFonts w:cs="Wingdings"/>
    </w:rPr>
  </w:style>
  <w:style w:type="character" w:customStyle="1" w:styleId="123">
    <w:name w:val="ListLabel 104"/>
    <w:qFormat/>
    <w:uiPriority w:val="0"/>
    <w:rPr>
      <w:rFonts w:cs="Wingdings"/>
    </w:rPr>
  </w:style>
  <w:style w:type="character" w:customStyle="1" w:styleId="124">
    <w:name w:val="ListLabel 105"/>
    <w:qFormat/>
    <w:uiPriority w:val="0"/>
    <w:rPr>
      <w:rFonts w:cs="Wingdings"/>
    </w:rPr>
  </w:style>
  <w:style w:type="character" w:customStyle="1" w:styleId="125">
    <w:name w:val="ListLabel 106"/>
    <w:qFormat/>
    <w:uiPriority w:val="0"/>
    <w:rPr>
      <w:rFonts w:cs="Wingdings"/>
    </w:rPr>
  </w:style>
  <w:style w:type="character" w:customStyle="1" w:styleId="126">
    <w:name w:val="ListLabel 107"/>
    <w:qFormat/>
    <w:uiPriority w:val="0"/>
    <w:rPr>
      <w:rFonts w:cs="Wingdings"/>
    </w:rPr>
  </w:style>
  <w:style w:type="character" w:customStyle="1" w:styleId="127">
    <w:name w:val="ListLabel 108"/>
    <w:qFormat/>
    <w:uiPriority w:val="0"/>
    <w:rPr>
      <w:rFonts w:cs="Wingdings"/>
    </w:rPr>
  </w:style>
  <w:style w:type="character" w:customStyle="1" w:styleId="128">
    <w:name w:val="ListLabel 109"/>
    <w:qFormat/>
    <w:uiPriority w:val="0"/>
    <w:rPr>
      <w:rFonts w:ascii="Liberation Mono" w:hAnsi="Liberation Mono" w:cs="Wingdings"/>
      <w:sz w:val="24"/>
    </w:rPr>
  </w:style>
  <w:style w:type="character" w:customStyle="1" w:styleId="129">
    <w:name w:val="ListLabel 110"/>
    <w:qFormat/>
    <w:uiPriority w:val="0"/>
    <w:rPr>
      <w:rFonts w:cs="Wingdings"/>
    </w:rPr>
  </w:style>
  <w:style w:type="character" w:customStyle="1" w:styleId="130">
    <w:name w:val="ListLabel 111"/>
    <w:qFormat/>
    <w:uiPriority w:val="0"/>
    <w:rPr>
      <w:rFonts w:cs="Wingdings"/>
    </w:rPr>
  </w:style>
  <w:style w:type="character" w:customStyle="1" w:styleId="131">
    <w:name w:val="ListLabel 112"/>
    <w:qFormat/>
    <w:uiPriority w:val="0"/>
    <w:rPr>
      <w:rFonts w:cs="Wingdings"/>
    </w:rPr>
  </w:style>
  <w:style w:type="character" w:customStyle="1" w:styleId="132">
    <w:name w:val="ListLabel 113"/>
    <w:qFormat/>
    <w:uiPriority w:val="0"/>
    <w:rPr>
      <w:rFonts w:cs="Wingdings"/>
    </w:rPr>
  </w:style>
  <w:style w:type="character" w:customStyle="1" w:styleId="133">
    <w:name w:val="ListLabel 114"/>
    <w:qFormat/>
    <w:uiPriority w:val="0"/>
    <w:rPr>
      <w:rFonts w:cs="Wingdings"/>
    </w:rPr>
  </w:style>
  <w:style w:type="character" w:customStyle="1" w:styleId="134">
    <w:name w:val="ListLabel 115"/>
    <w:qFormat/>
    <w:uiPriority w:val="0"/>
    <w:rPr>
      <w:rFonts w:cs="Wingdings"/>
    </w:rPr>
  </w:style>
  <w:style w:type="character" w:customStyle="1" w:styleId="135">
    <w:name w:val="ListLabel 116"/>
    <w:qFormat/>
    <w:uiPriority w:val="0"/>
    <w:rPr>
      <w:rFonts w:cs="Wingdings"/>
    </w:rPr>
  </w:style>
  <w:style w:type="character" w:customStyle="1" w:styleId="136">
    <w:name w:val="ListLabel 117"/>
    <w:qFormat/>
    <w:uiPriority w:val="0"/>
    <w:rPr>
      <w:rFonts w:cs="Wingdings"/>
    </w:rPr>
  </w:style>
  <w:style w:type="character" w:customStyle="1" w:styleId="137">
    <w:name w:val="ListLabel 118"/>
    <w:qFormat/>
    <w:uiPriority w:val="0"/>
    <w:rPr>
      <w:rFonts w:ascii="Liberation Mono" w:hAnsi="Liberation Mono" w:cs="Wingdings"/>
      <w:sz w:val="24"/>
    </w:rPr>
  </w:style>
  <w:style w:type="character" w:customStyle="1" w:styleId="138">
    <w:name w:val="ListLabel 119"/>
    <w:qFormat/>
    <w:uiPriority w:val="0"/>
    <w:rPr>
      <w:rFonts w:cs="Wingdings"/>
    </w:rPr>
  </w:style>
  <w:style w:type="character" w:customStyle="1" w:styleId="139">
    <w:name w:val="ListLabel 120"/>
    <w:qFormat/>
    <w:uiPriority w:val="0"/>
    <w:rPr>
      <w:rFonts w:cs="Wingdings"/>
    </w:rPr>
  </w:style>
  <w:style w:type="character" w:customStyle="1" w:styleId="140">
    <w:name w:val="ListLabel 121"/>
    <w:qFormat/>
    <w:uiPriority w:val="0"/>
    <w:rPr>
      <w:rFonts w:cs="Wingdings"/>
    </w:rPr>
  </w:style>
  <w:style w:type="character" w:customStyle="1" w:styleId="141">
    <w:name w:val="ListLabel 122"/>
    <w:qFormat/>
    <w:uiPriority w:val="0"/>
    <w:rPr>
      <w:rFonts w:cs="Wingdings"/>
    </w:rPr>
  </w:style>
  <w:style w:type="character" w:customStyle="1" w:styleId="142">
    <w:name w:val="ListLabel 123"/>
    <w:qFormat/>
    <w:uiPriority w:val="0"/>
    <w:rPr>
      <w:rFonts w:cs="Wingdings"/>
    </w:rPr>
  </w:style>
  <w:style w:type="character" w:customStyle="1" w:styleId="143">
    <w:name w:val="ListLabel 124"/>
    <w:qFormat/>
    <w:uiPriority w:val="0"/>
    <w:rPr>
      <w:rFonts w:cs="Wingdings"/>
    </w:rPr>
  </w:style>
  <w:style w:type="character" w:customStyle="1" w:styleId="144">
    <w:name w:val="ListLabel 125"/>
    <w:qFormat/>
    <w:uiPriority w:val="0"/>
    <w:rPr>
      <w:rFonts w:cs="Wingdings"/>
    </w:rPr>
  </w:style>
  <w:style w:type="character" w:customStyle="1" w:styleId="145">
    <w:name w:val="ListLabel 126"/>
    <w:qFormat/>
    <w:uiPriority w:val="0"/>
    <w:rPr>
      <w:rFonts w:cs="Wingdings"/>
    </w:rPr>
  </w:style>
  <w:style w:type="character" w:customStyle="1" w:styleId="146">
    <w:name w:val="ListLabel 127"/>
    <w:qFormat/>
    <w:uiPriority w:val="0"/>
    <w:rPr>
      <w:rFonts w:ascii="Liberation Mono" w:hAnsi="Liberation Mono" w:cs="Wingdings"/>
      <w:sz w:val="24"/>
    </w:rPr>
  </w:style>
  <w:style w:type="character" w:customStyle="1" w:styleId="147">
    <w:name w:val="ListLabel 128"/>
    <w:qFormat/>
    <w:uiPriority w:val="0"/>
    <w:rPr>
      <w:rFonts w:cs="Wingdings"/>
    </w:rPr>
  </w:style>
  <w:style w:type="character" w:customStyle="1" w:styleId="148">
    <w:name w:val="ListLabel 129"/>
    <w:qFormat/>
    <w:uiPriority w:val="0"/>
    <w:rPr>
      <w:rFonts w:cs="Wingdings"/>
    </w:rPr>
  </w:style>
  <w:style w:type="character" w:customStyle="1" w:styleId="149">
    <w:name w:val="ListLabel 130"/>
    <w:qFormat/>
    <w:uiPriority w:val="0"/>
    <w:rPr>
      <w:rFonts w:cs="Wingdings"/>
    </w:rPr>
  </w:style>
  <w:style w:type="character" w:customStyle="1" w:styleId="150">
    <w:name w:val="ListLabel 131"/>
    <w:qFormat/>
    <w:uiPriority w:val="0"/>
    <w:rPr>
      <w:rFonts w:cs="Wingdings"/>
    </w:rPr>
  </w:style>
  <w:style w:type="character" w:customStyle="1" w:styleId="151">
    <w:name w:val="ListLabel 132"/>
    <w:qFormat/>
    <w:uiPriority w:val="0"/>
    <w:rPr>
      <w:rFonts w:cs="Wingdings"/>
    </w:rPr>
  </w:style>
  <w:style w:type="character" w:customStyle="1" w:styleId="152">
    <w:name w:val="ListLabel 133"/>
    <w:qFormat/>
    <w:uiPriority w:val="0"/>
    <w:rPr>
      <w:rFonts w:cs="Wingdings"/>
    </w:rPr>
  </w:style>
  <w:style w:type="character" w:customStyle="1" w:styleId="153">
    <w:name w:val="ListLabel 134"/>
    <w:qFormat/>
    <w:uiPriority w:val="0"/>
    <w:rPr>
      <w:rFonts w:cs="Wingdings"/>
    </w:rPr>
  </w:style>
  <w:style w:type="character" w:customStyle="1" w:styleId="154">
    <w:name w:val="ListLabel 135"/>
    <w:qFormat/>
    <w:uiPriority w:val="0"/>
    <w:rPr>
      <w:rFonts w:cs="Wingdings"/>
    </w:rPr>
  </w:style>
  <w:style w:type="character" w:customStyle="1" w:styleId="155">
    <w:name w:val="ListLabel 136"/>
    <w:qFormat/>
    <w:uiPriority w:val="0"/>
    <w:rPr>
      <w:rFonts w:ascii="Liberation Mono" w:hAnsi="Liberation Mono"/>
      <w:b/>
      <w:sz w:val="24"/>
    </w:rPr>
  </w:style>
  <w:style w:type="character" w:customStyle="1" w:styleId="156">
    <w:name w:val="ListLabel 137"/>
    <w:qFormat/>
    <w:uiPriority w:val="0"/>
    <w:rPr>
      <w:b/>
    </w:rPr>
  </w:style>
  <w:style w:type="character" w:customStyle="1" w:styleId="157">
    <w:name w:val="ListLabel 138"/>
    <w:qFormat/>
    <w:uiPriority w:val="0"/>
    <w:rPr>
      <w:b/>
    </w:rPr>
  </w:style>
  <w:style w:type="character" w:customStyle="1" w:styleId="158">
    <w:name w:val="ListLabel 139"/>
    <w:qFormat/>
    <w:uiPriority w:val="0"/>
    <w:rPr>
      <w:b/>
    </w:rPr>
  </w:style>
  <w:style w:type="character" w:customStyle="1" w:styleId="159">
    <w:name w:val="ListLabel 140"/>
    <w:qFormat/>
    <w:uiPriority w:val="0"/>
    <w:rPr>
      <w:b/>
    </w:rPr>
  </w:style>
  <w:style w:type="character" w:customStyle="1" w:styleId="160">
    <w:name w:val="ListLabel 141"/>
    <w:qFormat/>
    <w:uiPriority w:val="0"/>
    <w:rPr>
      <w:b/>
    </w:rPr>
  </w:style>
  <w:style w:type="character" w:customStyle="1" w:styleId="161">
    <w:name w:val="ListLabel 142"/>
    <w:qFormat/>
    <w:uiPriority w:val="0"/>
    <w:rPr>
      <w:b/>
    </w:rPr>
  </w:style>
  <w:style w:type="character" w:customStyle="1" w:styleId="162">
    <w:name w:val="ListLabel 143"/>
    <w:qFormat/>
    <w:uiPriority w:val="0"/>
    <w:rPr>
      <w:b/>
    </w:rPr>
  </w:style>
  <w:style w:type="character" w:customStyle="1" w:styleId="163">
    <w:name w:val="ListLabel 144"/>
    <w:qFormat/>
    <w:uiPriority w:val="0"/>
    <w:rPr>
      <w:b/>
    </w:rPr>
  </w:style>
  <w:style w:type="character" w:customStyle="1" w:styleId="164">
    <w:name w:val="ListLabel 145"/>
    <w:qFormat/>
    <w:uiPriority w:val="0"/>
    <w:rPr>
      <w:rFonts w:ascii="Liberation Serif" w:hAnsi="Liberation Serif" w:cs="Wingdings"/>
      <w:sz w:val="24"/>
    </w:rPr>
  </w:style>
  <w:style w:type="character" w:customStyle="1" w:styleId="165">
    <w:name w:val="ListLabel 146"/>
    <w:qFormat/>
    <w:uiPriority w:val="0"/>
    <w:rPr>
      <w:rFonts w:cs="Wingdings"/>
    </w:rPr>
  </w:style>
  <w:style w:type="character" w:customStyle="1" w:styleId="166">
    <w:name w:val="ListLabel 147"/>
    <w:qFormat/>
    <w:uiPriority w:val="0"/>
    <w:rPr>
      <w:rFonts w:cs="Wingdings"/>
    </w:rPr>
  </w:style>
  <w:style w:type="character" w:customStyle="1" w:styleId="167">
    <w:name w:val="ListLabel 148"/>
    <w:qFormat/>
    <w:uiPriority w:val="0"/>
    <w:rPr>
      <w:rFonts w:cs="Wingdings"/>
    </w:rPr>
  </w:style>
  <w:style w:type="character" w:customStyle="1" w:styleId="168">
    <w:name w:val="ListLabel 149"/>
    <w:qFormat/>
    <w:uiPriority w:val="0"/>
    <w:rPr>
      <w:rFonts w:cs="Wingdings"/>
    </w:rPr>
  </w:style>
  <w:style w:type="character" w:customStyle="1" w:styleId="169">
    <w:name w:val="ListLabel 150"/>
    <w:qFormat/>
    <w:uiPriority w:val="0"/>
    <w:rPr>
      <w:rFonts w:cs="Wingdings"/>
    </w:rPr>
  </w:style>
  <w:style w:type="character" w:customStyle="1" w:styleId="170">
    <w:name w:val="ListLabel 151"/>
    <w:qFormat/>
    <w:uiPriority w:val="0"/>
    <w:rPr>
      <w:rFonts w:cs="Wingdings"/>
    </w:rPr>
  </w:style>
  <w:style w:type="character" w:customStyle="1" w:styleId="171">
    <w:name w:val="ListLabel 152"/>
    <w:qFormat/>
    <w:uiPriority w:val="0"/>
    <w:rPr>
      <w:rFonts w:cs="Wingdings"/>
    </w:rPr>
  </w:style>
  <w:style w:type="character" w:customStyle="1" w:styleId="172">
    <w:name w:val="ListLabel 153"/>
    <w:qFormat/>
    <w:uiPriority w:val="0"/>
    <w:rPr>
      <w:rFonts w:cs="Wingdings"/>
    </w:rPr>
  </w:style>
  <w:style w:type="character" w:customStyle="1" w:styleId="173">
    <w:name w:val="ListLabel 154"/>
    <w:qFormat/>
    <w:uiPriority w:val="0"/>
    <w:rPr>
      <w:rFonts w:ascii="Verdana;Geneva;Tahoma;Arial;Hel" w:hAnsi="Verdana;Geneva;Tahoma;Arial;Hel" w:cs="OpenSymbol"/>
      <w:sz w:val="23"/>
    </w:rPr>
  </w:style>
  <w:style w:type="character" w:customStyle="1" w:styleId="174">
    <w:name w:val="ListLabel 155"/>
    <w:qFormat/>
    <w:uiPriority w:val="0"/>
    <w:rPr>
      <w:rFonts w:cs="OpenSymbol"/>
    </w:rPr>
  </w:style>
  <w:style w:type="character" w:customStyle="1" w:styleId="175">
    <w:name w:val="ListLabel 156"/>
    <w:qFormat/>
    <w:uiPriority w:val="0"/>
    <w:rPr>
      <w:rFonts w:cs="OpenSymbol"/>
    </w:rPr>
  </w:style>
  <w:style w:type="character" w:customStyle="1" w:styleId="176">
    <w:name w:val="ListLabel 157"/>
    <w:qFormat/>
    <w:uiPriority w:val="0"/>
    <w:rPr>
      <w:rFonts w:cs="OpenSymbol"/>
    </w:rPr>
  </w:style>
  <w:style w:type="character" w:customStyle="1" w:styleId="177">
    <w:name w:val="ListLabel 158"/>
    <w:qFormat/>
    <w:uiPriority w:val="0"/>
    <w:rPr>
      <w:rFonts w:cs="OpenSymbol"/>
    </w:rPr>
  </w:style>
  <w:style w:type="character" w:customStyle="1" w:styleId="178">
    <w:name w:val="ListLabel 159"/>
    <w:qFormat/>
    <w:uiPriority w:val="0"/>
    <w:rPr>
      <w:rFonts w:cs="OpenSymbol"/>
    </w:rPr>
  </w:style>
  <w:style w:type="character" w:customStyle="1" w:styleId="179">
    <w:name w:val="ListLabel 160"/>
    <w:qFormat/>
    <w:uiPriority w:val="0"/>
    <w:rPr>
      <w:rFonts w:cs="OpenSymbol"/>
    </w:rPr>
  </w:style>
  <w:style w:type="character" w:customStyle="1" w:styleId="180">
    <w:name w:val="ListLabel 161"/>
    <w:qFormat/>
    <w:uiPriority w:val="0"/>
    <w:rPr>
      <w:rFonts w:cs="OpenSymbol"/>
    </w:rPr>
  </w:style>
  <w:style w:type="character" w:customStyle="1" w:styleId="181">
    <w:name w:val="ListLabel 162"/>
    <w:qFormat/>
    <w:uiPriority w:val="0"/>
    <w:rPr>
      <w:rFonts w:cs="OpenSymbol"/>
    </w:rPr>
  </w:style>
  <w:style w:type="character" w:customStyle="1" w:styleId="182">
    <w:name w:val="ListLabel 163"/>
    <w:qFormat/>
    <w:uiPriority w:val="0"/>
    <w:rPr>
      <w:rFonts w:ascii="Liberation Mono" w:hAnsi="Liberation Mono" w:cs="Wingdings"/>
      <w:sz w:val="24"/>
    </w:rPr>
  </w:style>
  <w:style w:type="character" w:customStyle="1" w:styleId="183">
    <w:name w:val="ListLabel 164"/>
    <w:qFormat/>
    <w:uiPriority w:val="0"/>
    <w:rPr>
      <w:rFonts w:cs="Wingdings"/>
    </w:rPr>
  </w:style>
  <w:style w:type="character" w:customStyle="1" w:styleId="184">
    <w:name w:val="ListLabel 165"/>
    <w:qFormat/>
    <w:uiPriority w:val="0"/>
    <w:rPr>
      <w:rFonts w:cs="Wingdings"/>
    </w:rPr>
  </w:style>
  <w:style w:type="character" w:customStyle="1" w:styleId="185">
    <w:name w:val="ListLabel 166"/>
    <w:qFormat/>
    <w:uiPriority w:val="0"/>
    <w:rPr>
      <w:rFonts w:cs="Wingdings"/>
    </w:rPr>
  </w:style>
  <w:style w:type="character" w:customStyle="1" w:styleId="186">
    <w:name w:val="ListLabel 167"/>
    <w:qFormat/>
    <w:uiPriority w:val="0"/>
    <w:rPr>
      <w:rFonts w:cs="Wingdings"/>
    </w:rPr>
  </w:style>
  <w:style w:type="character" w:customStyle="1" w:styleId="187">
    <w:name w:val="ListLabel 168"/>
    <w:qFormat/>
    <w:uiPriority w:val="0"/>
    <w:rPr>
      <w:rFonts w:cs="Wingdings"/>
    </w:rPr>
  </w:style>
  <w:style w:type="character" w:customStyle="1" w:styleId="188">
    <w:name w:val="ListLabel 169"/>
    <w:qFormat/>
    <w:uiPriority w:val="0"/>
    <w:rPr>
      <w:rFonts w:cs="Wingdings"/>
    </w:rPr>
  </w:style>
  <w:style w:type="character" w:customStyle="1" w:styleId="189">
    <w:name w:val="ListLabel 170"/>
    <w:qFormat/>
    <w:uiPriority w:val="0"/>
    <w:rPr>
      <w:rFonts w:cs="Wingdings"/>
    </w:rPr>
  </w:style>
  <w:style w:type="character" w:customStyle="1" w:styleId="190">
    <w:name w:val="ListLabel 171"/>
    <w:qFormat/>
    <w:uiPriority w:val="0"/>
    <w:rPr>
      <w:rFonts w:cs="Wingdings"/>
    </w:rPr>
  </w:style>
  <w:style w:type="character" w:customStyle="1" w:styleId="191">
    <w:name w:val="ListLabel 172"/>
    <w:qFormat/>
    <w:uiPriority w:val="0"/>
    <w:rPr>
      <w:rFonts w:ascii="Liberation Mono" w:hAnsi="Liberation Mono" w:cs="Wingdings"/>
      <w:sz w:val="24"/>
    </w:rPr>
  </w:style>
  <w:style w:type="character" w:customStyle="1" w:styleId="192">
    <w:name w:val="ListLabel 173"/>
    <w:qFormat/>
    <w:uiPriority w:val="0"/>
    <w:rPr>
      <w:rFonts w:cs="Wingdings"/>
    </w:rPr>
  </w:style>
  <w:style w:type="character" w:customStyle="1" w:styleId="193">
    <w:name w:val="ListLabel 174"/>
    <w:qFormat/>
    <w:uiPriority w:val="0"/>
    <w:rPr>
      <w:rFonts w:cs="Wingdings"/>
    </w:rPr>
  </w:style>
  <w:style w:type="character" w:customStyle="1" w:styleId="194">
    <w:name w:val="ListLabel 175"/>
    <w:qFormat/>
    <w:uiPriority w:val="0"/>
    <w:rPr>
      <w:rFonts w:cs="Wingdings"/>
    </w:rPr>
  </w:style>
  <w:style w:type="character" w:customStyle="1" w:styleId="195">
    <w:name w:val="ListLabel 176"/>
    <w:qFormat/>
    <w:uiPriority w:val="0"/>
    <w:rPr>
      <w:rFonts w:cs="Wingdings"/>
    </w:rPr>
  </w:style>
  <w:style w:type="character" w:customStyle="1" w:styleId="196">
    <w:name w:val="ListLabel 177"/>
    <w:qFormat/>
    <w:uiPriority w:val="0"/>
    <w:rPr>
      <w:rFonts w:cs="Wingdings"/>
    </w:rPr>
  </w:style>
  <w:style w:type="character" w:customStyle="1" w:styleId="197">
    <w:name w:val="ListLabel 178"/>
    <w:qFormat/>
    <w:uiPriority w:val="0"/>
    <w:rPr>
      <w:rFonts w:cs="Wingdings"/>
    </w:rPr>
  </w:style>
  <w:style w:type="character" w:customStyle="1" w:styleId="198">
    <w:name w:val="ListLabel 179"/>
    <w:qFormat/>
    <w:uiPriority w:val="0"/>
    <w:rPr>
      <w:rFonts w:cs="Wingdings"/>
    </w:rPr>
  </w:style>
  <w:style w:type="character" w:customStyle="1" w:styleId="199">
    <w:name w:val="ListLabel 180"/>
    <w:qFormat/>
    <w:uiPriority w:val="0"/>
    <w:rPr>
      <w:rFonts w:cs="Wingdings"/>
    </w:rPr>
  </w:style>
  <w:style w:type="character" w:customStyle="1" w:styleId="200">
    <w:name w:val="ListLabel 181"/>
    <w:qFormat/>
    <w:uiPriority w:val="0"/>
    <w:rPr>
      <w:rFonts w:ascii="Liberation Mono" w:hAnsi="Liberation Mono" w:cs="Wingdings"/>
      <w:sz w:val="24"/>
    </w:rPr>
  </w:style>
  <w:style w:type="character" w:customStyle="1" w:styleId="201">
    <w:name w:val="ListLabel 182"/>
    <w:qFormat/>
    <w:uiPriority w:val="0"/>
    <w:rPr>
      <w:rFonts w:cs="Wingdings"/>
    </w:rPr>
  </w:style>
  <w:style w:type="character" w:customStyle="1" w:styleId="202">
    <w:name w:val="ListLabel 183"/>
    <w:qFormat/>
    <w:uiPriority w:val="0"/>
    <w:rPr>
      <w:rFonts w:cs="Wingdings"/>
    </w:rPr>
  </w:style>
  <w:style w:type="character" w:customStyle="1" w:styleId="203">
    <w:name w:val="ListLabel 184"/>
    <w:qFormat/>
    <w:uiPriority w:val="0"/>
    <w:rPr>
      <w:rFonts w:cs="Wingdings"/>
    </w:rPr>
  </w:style>
  <w:style w:type="character" w:customStyle="1" w:styleId="204">
    <w:name w:val="ListLabel 185"/>
    <w:qFormat/>
    <w:uiPriority w:val="0"/>
    <w:rPr>
      <w:rFonts w:cs="Wingdings"/>
    </w:rPr>
  </w:style>
  <w:style w:type="character" w:customStyle="1" w:styleId="205">
    <w:name w:val="ListLabel 186"/>
    <w:qFormat/>
    <w:uiPriority w:val="0"/>
    <w:rPr>
      <w:rFonts w:cs="Wingdings"/>
    </w:rPr>
  </w:style>
  <w:style w:type="character" w:customStyle="1" w:styleId="206">
    <w:name w:val="ListLabel 187"/>
    <w:qFormat/>
    <w:uiPriority w:val="0"/>
    <w:rPr>
      <w:rFonts w:cs="Wingdings"/>
    </w:rPr>
  </w:style>
  <w:style w:type="character" w:customStyle="1" w:styleId="207">
    <w:name w:val="ListLabel 188"/>
    <w:qFormat/>
    <w:uiPriority w:val="0"/>
    <w:rPr>
      <w:rFonts w:cs="Wingdings"/>
    </w:rPr>
  </w:style>
  <w:style w:type="character" w:customStyle="1" w:styleId="208">
    <w:name w:val="ListLabel 189"/>
    <w:qFormat/>
    <w:uiPriority w:val="0"/>
    <w:rPr>
      <w:rFonts w:cs="Wingdings"/>
    </w:rPr>
  </w:style>
  <w:style w:type="character" w:customStyle="1" w:styleId="209">
    <w:name w:val="ListLabel 190"/>
    <w:qFormat/>
    <w:uiPriority w:val="0"/>
    <w:rPr>
      <w:rFonts w:ascii="Liberation Mono" w:hAnsi="Liberation Mono" w:cs="Wingdings"/>
      <w:sz w:val="24"/>
    </w:rPr>
  </w:style>
  <w:style w:type="character" w:customStyle="1" w:styleId="210">
    <w:name w:val="ListLabel 191"/>
    <w:qFormat/>
    <w:uiPriority w:val="0"/>
    <w:rPr>
      <w:rFonts w:cs="Wingdings"/>
    </w:rPr>
  </w:style>
  <w:style w:type="character" w:customStyle="1" w:styleId="211">
    <w:name w:val="ListLabel 192"/>
    <w:qFormat/>
    <w:uiPriority w:val="0"/>
    <w:rPr>
      <w:rFonts w:cs="Wingdings"/>
    </w:rPr>
  </w:style>
  <w:style w:type="character" w:customStyle="1" w:styleId="212">
    <w:name w:val="ListLabel 193"/>
    <w:qFormat/>
    <w:uiPriority w:val="0"/>
    <w:rPr>
      <w:rFonts w:cs="Wingdings"/>
    </w:rPr>
  </w:style>
  <w:style w:type="character" w:customStyle="1" w:styleId="213">
    <w:name w:val="ListLabel 194"/>
    <w:qFormat/>
    <w:uiPriority w:val="0"/>
    <w:rPr>
      <w:rFonts w:cs="Wingdings"/>
    </w:rPr>
  </w:style>
  <w:style w:type="character" w:customStyle="1" w:styleId="214">
    <w:name w:val="ListLabel 195"/>
    <w:qFormat/>
    <w:uiPriority w:val="0"/>
    <w:rPr>
      <w:rFonts w:cs="Wingdings"/>
    </w:rPr>
  </w:style>
  <w:style w:type="character" w:customStyle="1" w:styleId="215">
    <w:name w:val="ListLabel 196"/>
    <w:qFormat/>
    <w:uiPriority w:val="0"/>
    <w:rPr>
      <w:rFonts w:cs="Wingdings"/>
    </w:rPr>
  </w:style>
  <w:style w:type="character" w:customStyle="1" w:styleId="216">
    <w:name w:val="ListLabel 197"/>
    <w:qFormat/>
    <w:uiPriority w:val="0"/>
    <w:rPr>
      <w:rFonts w:cs="Wingdings"/>
    </w:rPr>
  </w:style>
  <w:style w:type="character" w:customStyle="1" w:styleId="217">
    <w:name w:val="ListLabel 198"/>
    <w:qFormat/>
    <w:uiPriority w:val="0"/>
    <w:rPr>
      <w:rFonts w:cs="Wingdings"/>
    </w:rPr>
  </w:style>
  <w:style w:type="character" w:customStyle="1" w:styleId="218">
    <w:name w:val="ListLabel 199"/>
    <w:qFormat/>
    <w:uiPriority w:val="0"/>
    <w:rPr>
      <w:rFonts w:ascii="Liberation Mono" w:hAnsi="Liberation Mono" w:cs="Wingdings"/>
      <w:sz w:val="24"/>
    </w:rPr>
  </w:style>
  <w:style w:type="character" w:customStyle="1" w:styleId="219">
    <w:name w:val="ListLabel 200"/>
    <w:qFormat/>
    <w:uiPriority w:val="0"/>
    <w:rPr>
      <w:rFonts w:cs="Wingdings"/>
    </w:rPr>
  </w:style>
  <w:style w:type="character" w:customStyle="1" w:styleId="220">
    <w:name w:val="ListLabel 201"/>
    <w:qFormat/>
    <w:uiPriority w:val="0"/>
    <w:rPr>
      <w:rFonts w:cs="Wingdings"/>
    </w:rPr>
  </w:style>
  <w:style w:type="character" w:customStyle="1" w:styleId="221">
    <w:name w:val="ListLabel 202"/>
    <w:qFormat/>
    <w:uiPriority w:val="0"/>
    <w:rPr>
      <w:rFonts w:cs="Wingdings"/>
    </w:rPr>
  </w:style>
  <w:style w:type="character" w:customStyle="1" w:styleId="222">
    <w:name w:val="ListLabel 203"/>
    <w:qFormat/>
    <w:uiPriority w:val="0"/>
    <w:rPr>
      <w:rFonts w:cs="Wingdings"/>
    </w:rPr>
  </w:style>
  <w:style w:type="character" w:customStyle="1" w:styleId="223">
    <w:name w:val="ListLabel 204"/>
    <w:qFormat/>
    <w:uiPriority w:val="0"/>
    <w:rPr>
      <w:rFonts w:cs="Wingdings"/>
    </w:rPr>
  </w:style>
  <w:style w:type="character" w:customStyle="1" w:styleId="224">
    <w:name w:val="ListLabel 205"/>
    <w:qFormat/>
    <w:uiPriority w:val="0"/>
    <w:rPr>
      <w:rFonts w:cs="Wingdings"/>
    </w:rPr>
  </w:style>
  <w:style w:type="character" w:customStyle="1" w:styleId="225">
    <w:name w:val="ListLabel 206"/>
    <w:qFormat/>
    <w:uiPriority w:val="0"/>
    <w:rPr>
      <w:rFonts w:cs="Wingdings"/>
    </w:rPr>
  </w:style>
  <w:style w:type="character" w:customStyle="1" w:styleId="226">
    <w:name w:val="ListLabel 207"/>
    <w:qFormat/>
    <w:uiPriority w:val="0"/>
    <w:rPr>
      <w:rFonts w:cs="Wingdings"/>
    </w:rPr>
  </w:style>
  <w:style w:type="character" w:customStyle="1" w:styleId="227">
    <w:name w:val="ListLabel 208"/>
    <w:qFormat/>
    <w:uiPriority w:val="0"/>
    <w:rPr>
      <w:rFonts w:ascii="Liberation Mono" w:hAnsi="Liberation Mono" w:cs="Wingdings"/>
      <w:sz w:val="24"/>
    </w:rPr>
  </w:style>
  <w:style w:type="character" w:customStyle="1" w:styleId="228">
    <w:name w:val="ListLabel 209"/>
    <w:qFormat/>
    <w:uiPriority w:val="0"/>
    <w:rPr>
      <w:rFonts w:cs="Wingdings"/>
    </w:rPr>
  </w:style>
  <w:style w:type="character" w:customStyle="1" w:styleId="229">
    <w:name w:val="ListLabel 210"/>
    <w:qFormat/>
    <w:uiPriority w:val="0"/>
    <w:rPr>
      <w:rFonts w:cs="Wingdings"/>
    </w:rPr>
  </w:style>
  <w:style w:type="character" w:customStyle="1" w:styleId="230">
    <w:name w:val="ListLabel 211"/>
    <w:qFormat/>
    <w:uiPriority w:val="0"/>
    <w:rPr>
      <w:rFonts w:cs="Wingdings"/>
    </w:rPr>
  </w:style>
  <w:style w:type="character" w:customStyle="1" w:styleId="231">
    <w:name w:val="ListLabel 212"/>
    <w:qFormat/>
    <w:uiPriority w:val="0"/>
    <w:rPr>
      <w:rFonts w:cs="Wingdings"/>
    </w:rPr>
  </w:style>
  <w:style w:type="character" w:customStyle="1" w:styleId="232">
    <w:name w:val="ListLabel 213"/>
    <w:qFormat/>
    <w:uiPriority w:val="0"/>
    <w:rPr>
      <w:rFonts w:cs="Wingdings"/>
    </w:rPr>
  </w:style>
  <w:style w:type="character" w:customStyle="1" w:styleId="233">
    <w:name w:val="ListLabel 214"/>
    <w:qFormat/>
    <w:uiPriority w:val="0"/>
    <w:rPr>
      <w:rFonts w:cs="Wingdings"/>
    </w:rPr>
  </w:style>
  <w:style w:type="character" w:customStyle="1" w:styleId="234">
    <w:name w:val="ListLabel 215"/>
    <w:qFormat/>
    <w:uiPriority w:val="0"/>
    <w:rPr>
      <w:rFonts w:cs="Wingdings"/>
    </w:rPr>
  </w:style>
  <w:style w:type="character" w:customStyle="1" w:styleId="235">
    <w:name w:val="ListLabel 216"/>
    <w:qFormat/>
    <w:uiPriority w:val="0"/>
    <w:rPr>
      <w:rFonts w:cs="Wingdings"/>
    </w:rPr>
  </w:style>
  <w:style w:type="character" w:customStyle="1" w:styleId="236">
    <w:name w:val="ListLabel 217"/>
    <w:qFormat/>
    <w:uiPriority w:val="0"/>
    <w:rPr>
      <w:rFonts w:ascii="Liberation Mono" w:hAnsi="Liberation Mono"/>
      <w:b/>
      <w:sz w:val="24"/>
    </w:rPr>
  </w:style>
  <w:style w:type="character" w:customStyle="1" w:styleId="237">
    <w:name w:val="ListLabel 218"/>
    <w:qFormat/>
    <w:uiPriority w:val="0"/>
    <w:rPr>
      <w:b/>
    </w:rPr>
  </w:style>
  <w:style w:type="character" w:customStyle="1" w:styleId="238">
    <w:name w:val="ListLabel 219"/>
    <w:qFormat/>
    <w:uiPriority w:val="0"/>
    <w:rPr>
      <w:b/>
    </w:rPr>
  </w:style>
  <w:style w:type="character" w:customStyle="1" w:styleId="239">
    <w:name w:val="ListLabel 220"/>
    <w:qFormat/>
    <w:uiPriority w:val="0"/>
    <w:rPr>
      <w:b/>
    </w:rPr>
  </w:style>
  <w:style w:type="character" w:customStyle="1" w:styleId="240">
    <w:name w:val="ListLabel 221"/>
    <w:qFormat/>
    <w:uiPriority w:val="0"/>
    <w:rPr>
      <w:b/>
    </w:rPr>
  </w:style>
  <w:style w:type="character" w:customStyle="1" w:styleId="241">
    <w:name w:val="ListLabel 222"/>
    <w:qFormat/>
    <w:uiPriority w:val="0"/>
    <w:rPr>
      <w:b/>
    </w:rPr>
  </w:style>
  <w:style w:type="character" w:customStyle="1" w:styleId="242">
    <w:name w:val="ListLabel 223"/>
    <w:qFormat/>
    <w:uiPriority w:val="0"/>
    <w:rPr>
      <w:b/>
    </w:rPr>
  </w:style>
  <w:style w:type="character" w:customStyle="1" w:styleId="243">
    <w:name w:val="ListLabel 224"/>
    <w:qFormat/>
    <w:uiPriority w:val="0"/>
    <w:rPr>
      <w:b/>
    </w:rPr>
  </w:style>
  <w:style w:type="character" w:customStyle="1" w:styleId="244">
    <w:name w:val="ListLabel 225"/>
    <w:qFormat/>
    <w:uiPriority w:val="0"/>
    <w:rPr>
      <w:b/>
    </w:rPr>
  </w:style>
  <w:style w:type="character" w:customStyle="1" w:styleId="245">
    <w:name w:val="ListLabel 226"/>
    <w:qFormat/>
    <w:uiPriority w:val="0"/>
    <w:rPr>
      <w:rFonts w:ascii="Liberation Serif" w:hAnsi="Liberation Serif" w:cs="Wingdings"/>
      <w:sz w:val="24"/>
    </w:rPr>
  </w:style>
  <w:style w:type="character" w:customStyle="1" w:styleId="246">
    <w:name w:val="ListLabel 227"/>
    <w:qFormat/>
    <w:uiPriority w:val="0"/>
    <w:rPr>
      <w:rFonts w:cs="Wingdings"/>
    </w:rPr>
  </w:style>
  <w:style w:type="character" w:customStyle="1" w:styleId="247">
    <w:name w:val="ListLabel 228"/>
    <w:qFormat/>
    <w:uiPriority w:val="0"/>
    <w:rPr>
      <w:rFonts w:cs="Wingdings"/>
    </w:rPr>
  </w:style>
  <w:style w:type="character" w:customStyle="1" w:styleId="248">
    <w:name w:val="ListLabel 229"/>
    <w:qFormat/>
    <w:uiPriority w:val="0"/>
    <w:rPr>
      <w:rFonts w:cs="Wingdings"/>
    </w:rPr>
  </w:style>
  <w:style w:type="character" w:customStyle="1" w:styleId="249">
    <w:name w:val="ListLabel 230"/>
    <w:qFormat/>
    <w:uiPriority w:val="0"/>
    <w:rPr>
      <w:rFonts w:cs="Wingdings"/>
    </w:rPr>
  </w:style>
  <w:style w:type="character" w:customStyle="1" w:styleId="250">
    <w:name w:val="ListLabel 231"/>
    <w:qFormat/>
    <w:uiPriority w:val="0"/>
    <w:rPr>
      <w:rFonts w:cs="Wingdings"/>
    </w:rPr>
  </w:style>
  <w:style w:type="character" w:customStyle="1" w:styleId="251">
    <w:name w:val="ListLabel 232"/>
    <w:qFormat/>
    <w:uiPriority w:val="0"/>
    <w:rPr>
      <w:rFonts w:cs="Wingdings"/>
    </w:rPr>
  </w:style>
  <w:style w:type="character" w:customStyle="1" w:styleId="252">
    <w:name w:val="ListLabel 233"/>
    <w:qFormat/>
    <w:uiPriority w:val="0"/>
    <w:rPr>
      <w:rFonts w:cs="Wingdings"/>
    </w:rPr>
  </w:style>
  <w:style w:type="character" w:customStyle="1" w:styleId="253">
    <w:name w:val="ListLabel 234"/>
    <w:qFormat/>
    <w:uiPriority w:val="0"/>
    <w:rPr>
      <w:rFonts w:cs="Wingdings"/>
    </w:rPr>
  </w:style>
  <w:style w:type="character" w:customStyle="1" w:styleId="254">
    <w:name w:val="ListLabel 235"/>
    <w:qFormat/>
    <w:uiPriority w:val="0"/>
    <w:rPr>
      <w:rFonts w:ascii="Verdana;Geneva;Tahoma;Arial;Hel" w:hAnsi="Verdana;Geneva;Tahoma;Arial;Hel" w:cs="OpenSymbol"/>
      <w:sz w:val="23"/>
    </w:rPr>
  </w:style>
  <w:style w:type="character" w:customStyle="1" w:styleId="255">
    <w:name w:val="ListLabel 236"/>
    <w:qFormat/>
    <w:uiPriority w:val="0"/>
    <w:rPr>
      <w:rFonts w:cs="OpenSymbol"/>
    </w:rPr>
  </w:style>
  <w:style w:type="character" w:customStyle="1" w:styleId="256">
    <w:name w:val="ListLabel 237"/>
    <w:qFormat/>
    <w:uiPriority w:val="0"/>
    <w:rPr>
      <w:rFonts w:cs="OpenSymbol"/>
    </w:rPr>
  </w:style>
  <w:style w:type="character" w:customStyle="1" w:styleId="257">
    <w:name w:val="ListLabel 238"/>
    <w:qFormat/>
    <w:uiPriority w:val="0"/>
    <w:rPr>
      <w:rFonts w:cs="OpenSymbol"/>
    </w:rPr>
  </w:style>
  <w:style w:type="character" w:customStyle="1" w:styleId="258">
    <w:name w:val="ListLabel 239"/>
    <w:qFormat/>
    <w:uiPriority w:val="0"/>
    <w:rPr>
      <w:rFonts w:cs="OpenSymbol"/>
    </w:rPr>
  </w:style>
  <w:style w:type="character" w:customStyle="1" w:styleId="259">
    <w:name w:val="ListLabel 240"/>
    <w:qFormat/>
    <w:uiPriority w:val="0"/>
    <w:rPr>
      <w:rFonts w:cs="OpenSymbol"/>
    </w:rPr>
  </w:style>
  <w:style w:type="character" w:customStyle="1" w:styleId="260">
    <w:name w:val="ListLabel 241"/>
    <w:qFormat/>
    <w:uiPriority w:val="0"/>
    <w:rPr>
      <w:rFonts w:cs="OpenSymbol"/>
    </w:rPr>
  </w:style>
  <w:style w:type="character" w:customStyle="1" w:styleId="261">
    <w:name w:val="ListLabel 242"/>
    <w:qFormat/>
    <w:uiPriority w:val="0"/>
    <w:rPr>
      <w:rFonts w:cs="OpenSymbol"/>
    </w:rPr>
  </w:style>
  <w:style w:type="character" w:customStyle="1" w:styleId="262">
    <w:name w:val="ListLabel 243"/>
    <w:qFormat/>
    <w:uiPriority w:val="0"/>
    <w:rPr>
      <w:rFonts w:cs="OpenSymbol"/>
    </w:rPr>
  </w:style>
  <w:style w:type="character" w:customStyle="1" w:styleId="263">
    <w:name w:val="ListLabel 244"/>
    <w:qFormat/>
    <w:uiPriority w:val="0"/>
    <w:rPr>
      <w:rFonts w:ascii="inherit" w:hAnsi="inherit"/>
      <w:b/>
      <w:bCs/>
      <w:color w:val="242729"/>
      <w:spacing w:val="0"/>
      <w:sz w:val="23"/>
    </w:rPr>
  </w:style>
  <w:style w:type="character" w:customStyle="1" w:styleId="264">
    <w:name w:val="ListLabel 245"/>
    <w:qFormat/>
    <w:uiPriority w:val="0"/>
    <w:rPr>
      <w:rFonts w:ascii="inherit" w:hAnsi="inherit"/>
      <w:color w:val="242729"/>
      <w:spacing w:val="0"/>
      <w:sz w:val="36"/>
      <w:u w:val="none"/>
    </w:rPr>
  </w:style>
  <w:style w:type="character" w:customStyle="1" w:styleId="265">
    <w:name w:val="ListLabel 246"/>
    <w:qFormat/>
    <w:uiPriority w:val="0"/>
    <w:rPr>
      <w:rFonts w:ascii="Liberation Mono" w:hAnsi="Liberation Mono" w:eastAsia="Liberation Mono" w:cs="Liberation Mono"/>
      <w:color w:val="000080"/>
      <w:position w:val="0"/>
      <w:sz w:val="24"/>
      <w:szCs w:val="24"/>
      <w:u w:val="single"/>
      <w:vertAlign w:val="baseline"/>
    </w:rPr>
  </w:style>
  <w:style w:type="character" w:customStyle="1" w:styleId="266">
    <w:name w:val="ListLabel 247"/>
    <w:qFormat/>
    <w:uiPriority w:val="0"/>
    <w:rPr>
      <w:rFonts w:ascii="Liberation Mono" w:hAnsi="Liberation Mono" w:eastAsia="Liberation Mono" w:cs="Liberation Mono"/>
      <w:color w:val="003399"/>
      <w:position w:val="0"/>
      <w:sz w:val="24"/>
      <w:szCs w:val="24"/>
      <w:highlight w:val="white"/>
      <w:u w:val="none"/>
      <w:vertAlign w:val="baseline"/>
    </w:rPr>
  </w:style>
  <w:style w:type="character" w:customStyle="1" w:styleId="267">
    <w:name w:val="ListLabel 248"/>
    <w:qFormat/>
    <w:uiPriority w:val="0"/>
    <w:rPr>
      <w:rFonts w:ascii="Liberation Mono" w:hAnsi="Liberation Mono" w:eastAsia="Liberation Mono" w:cs="Liberation Mono"/>
      <w:color w:val="003399"/>
      <w:sz w:val="24"/>
      <w:szCs w:val="24"/>
      <w:highlight w:val="white"/>
      <w:u w:val="none"/>
    </w:rPr>
  </w:style>
  <w:style w:type="character" w:customStyle="1" w:styleId="268">
    <w:name w:val="ListLabel 249"/>
    <w:qFormat/>
    <w:uiPriority w:val="0"/>
    <w:rPr>
      <w:rFonts w:ascii="Liberation Mono" w:hAnsi="Liberation Mono" w:eastAsia="Liberation Mono" w:cs="Liberation Mono"/>
      <w:b/>
      <w:color w:val="000000"/>
      <w:position w:val="0"/>
      <w:sz w:val="20"/>
      <w:szCs w:val="20"/>
      <w:u w:val="none"/>
      <w:vertAlign w:val="baseline"/>
    </w:rPr>
  </w:style>
  <w:style w:type="character" w:customStyle="1" w:styleId="269">
    <w:name w:val="ListLabel 250"/>
    <w:qFormat/>
    <w:uiPriority w:val="0"/>
    <w:rPr>
      <w:rFonts w:ascii="Liberation Mono" w:hAnsi="Liberation Mono" w:eastAsia="Liberation Mono" w:cs="Liberation Mono"/>
      <w:position w:val="0"/>
      <w:sz w:val="24"/>
      <w:szCs w:val="24"/>
      <w:u w:val="none"/>
      <w:vertAlign w:val="baseline"/>
    </w:rPr>
  </w:style>
  <w:style w:type="character" w:customStyle="1" w:styleId="270">
    <w:name w:val="ListLabel 251"/>
    <w:qFormat/>
    <w:uiPriority w:val="0"/>
    <w:rPr>
      <w:rFonts w:ascii="Liberation Mono" w:hAnsi="Liberation Mono" w:cs="Wingdings"/>
      <w:sz w:val="24"/>
    </w:rPr>
  </w:style>
  <w:style w:type="character" w:customStyle="1" w:styleId="271">
    <w:name w:val="ListLabel 252"/>
    <w:qFormat/>
    <w:uiPriority w:val="0"/>
    <w:rPr>
      <w:rFonts w:cs="Wingdings"/>
    </w:rPr>
  </w:style>
  <w:style w:type="character" w:customStyle="1" w:styleId="272">
    <w:name w:val="ListLabel 253"/>
    <w:qFormat/>
    <w:uiPriority w:val="0"/>
    <w:rPr>
      <w:rFonts w:cs="Wingdings"/>
    </w:rPr>
  </w:style>
  <w:style w:type="character" w:customStyle="1" w:styleId="273">
    <w:name w:val="ListLabel 254"/>
    <w:qFormat/>
    <w:uiPriority w:val="0"/>
    <w:rPr>
      <w:rFonts w:cs="Wingdings"/>
    </w:rPr>
  </w:style>
  <w:style w:type="character" w:customStyle="1" w:styleId="274">
    <w:name w:val="ListLabel 255"/>
    <w:qFormat/>
    <w:uiPriority w:val="0"/>
    <w:rPr>
      <w:rFonts w:cs="Wingdings"/>
    </w:rPr>
  </w:style>
  <w:style w:type="character" w:customStyle="1" w:styleId="275">
    <w:name w:val="ListLabel 256"/>
    <w:qFormat/>
    <w:uiPriority w:val="0"/>
    <w:rPr>
      <w:rFonts w:cs="Wingdings"/>
    </w:rPr>
  </w:style>
  <w:style w:type="character" w:customStyle="1" w:styleId="276">
    <w:name w:val="ListLabel 257"/>
    <w:qFormat/>
    <w:uiPriority w:val="0"/>
    <w:rPr>
      <w:rFonts w:cs="Wingdings"/>
    </w:rPr>
  </w:style>
  <w:style w:type="character" w:customStyle="1" w:styleId="277">
    <w:name w:val="ListLabel 258"/>
    <w:qFormat/>
    <w:uiPriority w:val="0"/>
    <w:rPr>
      <w:rFonts w:cs="Wingdings"/>
    </w:rPr>
  </w:style>
  <w:style w:type="character" w:customStyle="1" w:styleId="278">
    <w:name w:val="ListLabel 259"/>
    <w:qFormat/>
    <w:uiPriority w:val="0"/>
    <w:rPr>
      <w:rFonts w:cs="Wingdings"/>
    </w:rPr>
  </w:style>
  <w:style w:type="character" w:customStyle="1" w:styleId="279">
    <w:name w:val="ListLabel 260"/>
    <w:qFormat/>
    <w:uiPriority w:val="0"/>
    <w:rPr>
      <w:rFonts w:ascii="Liberation Mono" w:hAnsi="Liberation Mono" w:cs="Wingdings"/>
      <w:sz w:val="24"/>
    </w:rPr>
  </w:style>
  <w:style w:type="character" w:customStyle="1" w:styleId="280">
    <w:name w:val="ListLabel 261"/>
    <w:qFormat/>
    <w:uiPriority w:val="0"/>
    <w:rPr>
      <w:rFonts w:cs="Wingdings"/>
    </w:rPr>
  </w:style>
  <w:style w:type="character" w:customStyle="1" w:styleId="281">
    <w:name w:val="ListLabel 262"/>
    <w:qFormat/>
    <w:uiPriority w:val="0"/>
    <w:rPr>
      <w:rFonts w:cs="Wingdings"/>
    </w:rPr>
  </w:style>
  <w:style w:type="character" w:customStyle="1" w:styleId="282">
    <w:name w:val="ListLabel 263"/>
    <w:qFormat/>
    <w:uiPriority w:val="0"/>
    <w:rPr>
      <w:rFonts w:cs="Wingdings"/>
    </w:rPr>
  </w:style>
  <w:style w:type="character" w:customStyle="1" w:styleId="283">
    <w:name w:val="ListLabel 264"/>
    <w:qFormat/>
    <w:uiPriority w:val="0"/>
    <w:rPr>
      <w:rFonts w:cs="Wingdings"/>
    </w:rPr>
  </w:style>
  <w:style w:type="character" w:customStyle="1" w:styleId="284">
    <w:name w:val="ListLabel 265"/>
    <w:qFormat/>
    <w:uiPriority w:val="0"/>
    <w:rPr>
      <w:rFonts w:cs="Wingdings"/>
    </w:rPr>
  </w:style>
  <w:style w:type="character" w:customStyle="1" w:styleId="285">
    <w:name w:val="ListLabel 266"/>
    <w:qFormat/>
    <w:uiPriority w:val="0"/>
    <w:rPr>
      <w:rFonts w:cs="Wingdings"/>
    </w:rPr>
  </w:style>
  <w:style w:type="character" w:customStyle="1" w:styleId="286">
    <w:name w:val="ListLabel 267"/>
    <w:qFormat/>
    <w:uiPriority w:val="0"/>
    <w:rPr>
      <w:rFonts w:cs="Wingdings"/>
    </w:rPr>
  </w:style>
  <w:style w:type="character" w:customStyle="1" w:styleId="287">
    <w:name w:val="ListLabel 268"/>
    <w:qFormat/>
    <w:uiPriority w:val="0"/>
    <w:rPr>
      <w:rFonts w:cs="Wingdings"/>
    </w:rPr>
  </w:style>
  <w:style w:type="character" w:customStyle="1" w:styleId="288">
    <w:name w:val="ListLabel 269"/>
    <w:qFormat/>
    <w:uiPriority w:val="0"/>
    <w:rPr>
      <w:rFonts w:ascii="Liberation Mono" w:hAnsi="Liberation Mono" w:cs="Wingdings"/>
      <w:sz w:val="24"/>
    </w:rPr>
  </w:style>
  <w:style w:type="character" w:customStyle="1" w:styleId="289">
    <w:name w:val="ListLabel 270"/>
    <w:qFormat/>
    <w:uiPriority w:val="0"/>
    <w:rPr>
      <w:rFonts w:cs="Wingdings"/>
    </w:rPr>
  </w:style>
  <w:style w:type="character" w:customStyle="1" w:styleId="290">
    <w:name w:val="ListLabel 271"/>
    <w:qFormat/>
    <w:uiPriority w:val="0"/>
    <w:rPr>
      <w:rFonts w:cs="Wingdings"/>
    </w:rPr>
  </w:style>
  <w:style w:type="character" w:customStyle="1" w:styleId="291">
    <w:name w:val="ListLabel 272"/>
    <w:qFormat/>
    <w:uiPriority w:val="0"/>
    <w:rPr>
      <w:rFonts w:cs="Wingdings"/>
    </w:rPr>
  </w:style>
  <w:style w:type="character" w:customStyle="1" w:styleId="292">
    <w:name w:val="ListLabel 273"/>
    <w:qFormat/>
    <w:uiPriority w:val="0"/>
    <w:rPr>
      <w:rFonts w:cs="Wingdings"/>
    </w:rPr>
  </w:style>
  <w:style w:type="character" w:customStyle="1" w:styleId="293">
    <w:name w:val="ListLabel 274"/>
    <w:qFormat/>
    <w:uiPriority w:val="0"/>
    <w:rPr>
      <w:rFonts w:cs="Wingdings"/>
    </w:rPr>
  </w:style>
  <w:style w:type="character" w:customStyle="1" w:styleId="294">
    <w:name w:val="ListLabel 275"/>
    <w:qFormat/>
    <w:uiPriority w:val="0"/>
    <w:rPr>
      <w:rFonts w:cs="Wingdings"/>
    </w:rPr>
  </w:style>
  <w:style w:type="character" w:customStyle="1" w:styleId="295">
    <w:name w:val="ListLabel 276"/>
    <w:qFormat/>
    <w:uiPriority w:val="0"/>
    <w:rPr>
      <w:rFonts w:cs="Wingdings"/>
    </w:rPr>
  </w:style>
  <w:style w:type="character" w:customStyle="1" w:styleId="296">
    <w:name w:val="ListLabel 277"/>
    <w:qFormat/>
    <w:uiPriority w:val="0"/>
    <w:rPr>
      <w:rFonts w:cs="Wingdings"/>
    </w:rPr>
  </w:style>
  <w:style w:type="character" w:customStyle="1" w:styleId="297">
    <w:name w:val="ListLabel 278"/>
    <w:qFormat/>
    <w:uiPriority w:val="0"/>
    <w:rPr>
      <w:rFonts w:ascii="Liberation Mono" w:hAnsi="Liberation Mono" w:cs="Wingdings"/>
      <w:sz w:val="24"/>
    </w:rPr>
  </w:style>
  <w:style w:type="character" w:customStyle="1" w:styleId="298">
    <w:name w:val="ListLabel 279"/>
    <w:qFormat/>
    <w:uiPriority w:val="0"/>
    <w:rPr>
      <w:rFonts w:cs="Wingdings"/>
    </w:rPr>
  </w:style>
  <w:style w:type="character" w:customStyle="1" w:styleId="299">
    <w:name w:val="ListLabel 280"/>
    <w:qFormat/>
    <w:uiPriority w:val="0"/>
    <w:rPr>
      <w:rFonts w:cs="Wingdings"/>
    </w:rPr>
  </w:style>
  <w:style w:type="character" w:customStyle="1" w:styleId="300">
    <w:name w:val="ListLabel 281"/>
    <w:qFormat/>
    <w:uiPriority w:val="0"/>
    <w:rPr>
      <w:rFonts w:cs="Wingdings"/>
    </w:rPr>
  </w:style>
  <w:style w:type="character" w:customStyle="1" w:styleId="301">
    <w:name w:val="ListLabel 282"/>
    <w:qFormat/>
    <w:uiPriority w:val="0"/>
    <w:rPr>
      <w:rFonts w:cs="Wingdings"/>
    </w:rPr>
  </w:style>
  <w:style w:type="character" w:customStyle="1" w:styleId="302">
    <w:name w:val="ListLabel 283"/>
    <w:qFormat/>
    <w:uiPriority w:val="0"/>
    <w:rPr>
      <w:rFonts w:cs="Wingdings"/>
    </w:rPr>
  </w:style>
  <w:style w:type="character" w:customStyle="1" w:styleId="303">
    <w:name w:val="ListLabel 284"/>
    <w:qFormat/>
    <w:uiPriority w:val="0"/>
    <w:rPr>
      <w:rFonts w:cs="Wingdings"/>
    </w:rPr>
  </w:style>
  <w:style w:type="character" w:customStyle="1" w:styleId="304">
    <w:name w:val="ListLabel 285"/>
    <w:qFormat/>
    <w:uiPriority w:val="0"/>
    <w:rPr>
      <w:rFonts w:cs="Wingdings"/>
    </w:rPr>
  </w:style>
  <w:style w:type="character" w:customStyle="1" w:styleId="305">
    <w:name w:val="ListLabel 286"/>
    <w:qFormat/>
    <w:uiPriority w:val="0"/>
    <w:rPr>
      <w:rFonts w:cs="Wingdings"/>
    </w:rPr>
  </w:style>
  <w:style w:type="character" w:customStyle="1" w:styleId="306">
    <w:name w:val="ListLabel 287"/>
    <w:qFormat/>
    <w:uiPriority w:val="0"/>
    <w:rPr>
      <w:rFonts w:ascii="Liberation Mono" w:hAnsi="Liberation Mono" w:cs="Wingdings"/>
      <w:sz w:val="24"/>
    </w:rPr>
  </w:style>
  <w:style w:type="character" w:customStyle="1" w:styleId="307">
    <w:name w:val="ListLabel 288"/>
    <w:qFormat/>
    <w:uiPriority w:val="0"/>
    <w:rPr>
      <w:rFonts w:cs="Wingdings"/>
    </w:rPr>
  </w:style>
  <w:style w:type="character" w:customStyle="1" w:styleId="308">
    <w:name w:val="ListLabel 289"/>
    <w:qFormat/>
    <w:uiPriority w:val="0"/>
    <w:rPr>
      <w:rFonts w:cs="Wingdings"/>
    </w:rPr>
  </w:style>
  <w:style w:type="character" w:customStyle="1" w:styleId="309">
    <w:name w:val="ListLabel 290"/>
    <w:qFormat/>
    <w:uiPriority w:val="0"/>
    <w:rPr>
      <w:rFonts w:cs="Wingdings"/>
    </w:rPr>
  </w:style>
  <w:style w:type="character" w:customStyle="1" w:styleId="310">
    <w:name w:val="ListLabel 291"/>
    <w:qFormat/>
    <w:uiPriority w:val="0"/>
    <w:rPr>
      <w:rFonts w:cs="Wingdings"/>
    </w:rPr>
  </w:style>
  <w:style w:type="character" w:customStyle="1" w:styleId="311">
    <w:name w:val="ListLabel 292"/>
    <w:qFormat/>
    <w:uiPriority w:val="0"/>
    <w:rPr>
      <w:rFonts w:cs="Wingdings"/>
    </w:rPr>
  </w:style>
  <w:style w:type="character" w:customStyle="1" w:styleId="312">
    <w:name w:val="ListLabel 293"/>
    <w:qFormat/>
    <w:uiPriority w:val="0"/>
    <w:rPr>
      <w:rFonts w:cs="Wingdings"/>
    </w:rPr>
  </w:style>
  <w:style w:type="character" w:customStyle="1" w:styleId="313">
    <w:name w:val="ListLabel 294"/>
    <w:qFormat/>
    <w:uiPriority w:val="0"/>
    <w:rPr>
      <w:rFonts w:cs="Wingdings"/>
    </w:rPr>
  </w:style>
  <w:style w:type="character" w:customStyle="1" w:styleId="314">
    <w:name w:val="ListLabel 295"/>
    <w:qFormat/>
    <w:uiPriority w:val="0"/>
    <w:rPr>
      <w:rFonts w:cs="Wingdings"/>
    </w:rPr>
  </w:style>
  <w:style w:type="character" w:customStyle="1" w:styleId="315">
    <w:name w:val="ListLabel 296"/>
    <w:qFormat/>
    <w:uiPriority w:val="0"/>
    <w:rPr>
      <w:rFonts w:ascii="Liberation Mono" w:hAnsi="Liberation Mono" w:cs="Wingdings"/>
      <w:sz w:val="24"/>
    </w:rPr>
  </w:style>
  <w:style w:type="character" w:customStyle="1" w:styleId="316">
    <w:name w:val="ListLabel 297"/>
    <w:qFormat/>
    <w:uiPriority w:val="0"/>
    <w:rPr>
      <w:rFonts w:cs="Wingdings"/>
    </w:rPr>
  </w:style>
  <w:style w:type="character" w:customStyle="1" w:styleId="317">
    <w:name w:val="ListLabel 298"/>
    <w:qFormat/>
    <w:uiPriority w:val="0"/>
    <w:rPr>
      <w:rFonts w:cs="Wingdings"/>
    </w:rPr>
  </w:style>
  <w:style w:type="character" w:customStyle="1" w:styleId="318">
    <w:name w:val="ListLabel 299"/>
    <w:qFormat/>
    <w:uiPriority w:val="0"/>
    <w:rPr>
      <w:rFonts w:cs="Wingdings"/>
    </w:rPr>
  </w:style>
  <w:style w:type="character" w:customStyle="1" w:styleId="319">
    <w:name w:val="ListLabel 300"/>
    <w:qFormat/>
    <w:uiPriority w:val="0"/>
    <w:rPr>
      <w:rFonts w:cs="Wingdings"/>
    </w:rPr>
  </w:style>
  <w:style w:type="character" w:customStyle="1" w:styleId="320">
    <w:name w:val="ListLabel 301"/>
    <w:qFormat/>
    <w:uiPriority w:val="0"/>
    <w:rPr>
      <w:rFonts w:cs="Wingdings"/>
    </w:rPr>
  </w:style>
  <w:style w:type="character" w:customStyle="1" w:styleId="321">
    <w:name w:val="ListLabel 302"/>
    <w:qFormat/>
    <w:uiPriority w:val="0"/>
    <w:rPr>
      <w:rFonts w:cs="Wingdings"/>
    </w:rPr>
  </w:style>
  <w:style w:type="character" w:customStyle="1" w:styleId="322">
    <w:name w:val="ListLabel 303"/>
    <w:qFormat/>
    <w:uiPriority w:val="0"/>
    <w:rPr>
      <w:rFonts w:cs="Wingdings"/>
    </w:rPr>
  </w:style>
  <w:style w:type="character" w:customStyle="1" w:styleId="323">
    <w:name w:val="ListLabel 304"/>
    <w:qFormat/>
    <w:uiPriority w:val="0"/>
    <w:rPr>
      <w:rFonts w:cs="Wingdings"/>
    </w:rPr>
  </w:style>
  <w:style w:type="character" w:customStyle="1" w:styleId="324">
    <w:name w:val="ListLabel 305"/>
    <w:qFormat/>
    <w:uiPriority w:val="0"/>
    <w:rPr>
      <w:rFonts w:ascii="Liberation Mono" w:hAnsi="Liberation Mono"/>
      <w:b/>
      <w:sz w:val="24"/>
    </w:rPr>
  </w:style>
  <w:style w:type="character" w:customStyle="1" w:styleId="325">
    <w:name w:val="ListLabel 306"/>
    <w:qFormat/>
    <w:uiPriority w:val="0"/>
    <w:rPr>
      <w:b/>
    </w:rPr>
  </w:style>
  <w:style w:type="character" w:customStyle="1" w:styleId="326">
    <w:name w:val="ListLabel 307"/>
    <w:qFormat/>
    <w:uiPriority w:val="0"/>
    <w:rPr>
      <w:b/>
    </w:rPr>
  </w:style>
  <w:style w:type="character" w:customStyle="1" w:styleId="327">
    <w:name w:val="ListLabel 308"/>
    <w:qFormat/>
    <w:uiPriority w:val="0"/>
    <w:rPr>
      <w:b/>
    </w:rPr>
  </w:style>
  <w:style w:type="character" w:customStyle="1" w:styleId="328">
    <w:name w:val="ListLabel 309"/>
    <w:qFormat/>
    <w:uiPriority w:val="0"/>
    <w:rPr>
      <w:b/>
    </w:rPr>
  </w:style>
  <w:style w:type="character" w:customStyle="1" w:styleId="329">
    <w:name w:val="ListLabel 310"/>
    <w:qFormat/>
    <w:uiPriority w:val="0"/>
    <w:rPr>
      <w:b/>
    </w:rPr>
  </w:style>
  <w:style w:type="character" w:customStyle="1" w:styleId="330">
    <w:name w:val="ListLabel 311"/>
    <w:qFormat/>
    <w:uiPriority w:val="0"/>
    <w:rPr>
      <w:b/>
    </w:rPr>
  </w:style>
  <w:style w:type="character" w:customStyle="1" w:styleId="331">
    <w:name w:val="ListLabel 312"/>
    <w:qFormat/>
    <w:uiPriority w:val="0"/>
    <w:rPr>
      <w:b/>
    </w:rPr>
  </w:style>
  <w:style w:type="character" w:customStyle="1" w:styleId="332">
    <w:name w:val="ListLabel 313"/>
    <w:qFormat/>
    <w:uiPriority w:val="0"/>
    <w:rPr>
      <w:b/>
    </w:rPr>
  </w:style>
  <w:style w:type="character" w:customStyle="1" w:styleId="333">
    <w:name w:val="ListLabel 314"/>
    <w:qFormat/>
    <w:uiPriority w:val="0"/>
    <w:rPr>
      <w:rFonts w:ascii="Liberation Serif" w:hAnsi="Liberation Serif" w:cs="Wingdings"/>
      <w:sz w:val="24"/>
    </w:rPr>
  </w:style>
  <w:style w:type="character" w:customStyle="1" w:styleId="334">
    <w:name w:val="ListLabel 315"/>
    <w:qFormat/>
    <w:uiPriority w:val="0"/>
    <w:rPr>
      <w:rFonts w:cs="Wingdings"/>
    </w:rPr>
  </w:style>
  <w:style w:type="character" w:customStyle="1" w:styleId="335">
    <w:name w:val="ListLabel 316"/>
    <w:qFormat/>
    <w:uiPriority w:val="0"/>
    <w:rPr>
      <w:rFonts w:cs="Wingdings"/>
    </w:rPr>
  </w:style>
  <w:style w:type="character" w:customStyle="1" w:styleId="336">
    <w:name w:val="ListLabel 317"/>
    <w:qFormat/>
    <w:uiPriority w:val="0"/>
    <w:rPr>
      <w:rFonts w:cs="Wingdings"/>
    </w:rPr>
  </w:style>
  <w:style w:type="character" w:customStyle="1" w:styleId="337">
    <w:name w:val="ListLabel 318"/>
    <w:qFormat/>
    <w:uiPriority w:val="0"/>
    <w:rPr>
      <w:rFonts w:cs="Wingdings"/>
    </w:rPr>
  </w:style>
  <w:style w:type="character" w:customStyle="1" w:styleId="338">
    <w:name w:val="ListLabel 319"/>
    <w:qFormat/>
    <w:uiPriority w:val="0"/>
    <w:rPr>
      <w:rFonts w:cs="Wingdings"/>
    </w:rPr>
  </w:style>
  <w:style w:type="character" w:customStyle="1" w:styleId="339">
    <w:name w:val="ListLabel 320"/>
    <w:qFormat/>
    <w:uiPriority w:val="0"/>
    <w:rPr>
      <w:rFonts w:cs="Wingdings"/>
    </w:rPr>
  </w:style>
  <w:style w:type="character" w:customStyle="1" w:styleId="340">
    <w:name w:val="ListLabel 321"/>
    <w:qFormat/>
    <w:uiPriority w:val="0"/>
    <w:rPr>
      <w:rFonts w:cs="Wingdings"/>
    </w:rPr>
  </w:style>
  <w:style w:type="character" w:customStyle="1" w:styleId="341">
    <w:name w:val="ListLabel 322"/>
    <w:qFormat/>
    <w:uiPriority w:val="0"/>
    <w:rPr>
      <w:rFonts w:cs="Wingdings"/>
    </w:rPr>
  </w:style>
  <w:style w:type="character" w:customStyle="1" w:styleId="342">
    <w:name w:val="ListLabel 323"/>
    <w:qFormat/>
    <w:uiPriority w:val="0"/>
    <w:rPr>
      <w:rFonts w:ascii="Verdana;Geneva;Tahoma;Arial;Hel" w:hAnsi="Verdana;Geneva;Tahoma;Arial;Hel" w:cs="OpenSymbol"/>
      <w:sz w:val="23"/>
    </w:rPr>
  </w:style>
  <w:style w:type="character" w:customStyle="1" w:styleId="343">
    <w:name w:val="ListLabel 324"/>
    <w:qFormat/>
    <w:uiPriority w:val="0"/>
    <w:rPr>
      <w:rFonts w:cs="OpenSymbol"/>
    </w:rPr>
  </w:style>
  <w:style w:type="character" w:customStyle="1" w:styleId="344">
    <w:name w:val="ListLabel 325"/>
    <w:qFormat/>
    <w:uiPriority w:val="0"/>
    <w:rPr>
      <w:rFonts w:cs="OpenSymbol"/>
    </w:rPr>
  </w:style>
  <w:style w:type="character" w:customStyle="1" w:styleId="345">
    <w:name w:val="ListLabel 326"/>
    <w:qFormat/>
    <w:uiPriority w:val="0"/>
    <w:rPr>
      <w:rFonts w:cs="OpenSymbol"/>
    </w:rPr>
  </w:style>
  <w:style w:type="character" w:customStyle="1" w:styleId="346">
    <w:name w:val="ListLabel 327"/>
    <w:qFormat/>
    <w:uiPriority w:val="0"/>
    <w:rPr>
      <w:rFonts w:cs="OpenSymbol"/>
    </w:rPr>
  </w:style>
  <w:style w:type="character" w:customStyle="1" w:styleId="347">
    <w:name w:val="ListLabel 328"/>
    <w:qFormat/>
    <w:uiPriority w:val="0"/>
    <w:rPr>
      <w:rFonts w:cs="OpenSymbol"/>
    </w:rPr>
  </w:style>
  <w:style w:type="character" w:customStyle="1" w:styleId="348">
    <w:name w:val="ListLabel 329"/>
    <w:qFormat/>
    <w:uiPriority w:val="0"/>
    <w:rPr>
      <w:rFonts w:cs="OpenSymbol"/>
    </w:rPr>
  </w:style>
  <w:style w:type="character" w:customStyle="1" w:styleId="349">
    <w:name w:val="ListLabel 330"/>
    <w:qFormat/>
    <w:uiPriority w:val="0"/>
    <w:rPr>
      <w:rFonts w:cs="OpenSymbol"/>
    </w:rPr>
  </w:style>
  <w:style w:type="character" w:customStyle="1" w:styleId="350">
    <w:name w:val="ListLabel 331"/>
    <w:qFormat/>
    <w:uiPriority w:val="0"/>
    <w:rPr>
      <w:rFonts w:cs="OpenSymbol"/>
    </w:rPr>
  </w:style>
  <w:style w:type="character" w:customStyle="1" w:styleId="351">
    <w:name w:val="ListLabel 332"/>
    <w:qFormat/>
    <w:uiPriority w:val="0"/>
    <w:rPr>
      <w:rFonts w:ascii="inherit" w:hAnsi="inherit"/>
      <w:b/>
      <w:bCs/>
      <w:color w:val="242729"/>
      <w:spacing w:val="0"/>
      <w:sz w:val="23"/>
    </w:rPr>
  </w:style>
  <w:style w:type="character" w:customStyle="1" w:styleId="352">
    <w:name w:val="ListLabel 333"/>
    <w:qFormat/>
    <w:uiPriority w:val="0"/>
    <w:rPr>
      <w:rFonts w:ascii="inherit" w:hAnsi="inherit"/>
      <w:color w:val="242729"/>
      <w:spacing w:val="0"/>
      <w:sz w:val="36"/>
      <w:u w:val="none"/>
    </w:rPr>
  </w:style>
  <w:style w:type="character" w:customStyle="1" w:styleId="353">
    <w:name w:val="ListLabel 334"/>
    <w:qFormat/>
    <w:uiPriority w:val="0"/>
    <w:rPr>
      <w:rFonts w:ascii="Liberation Mono" w:hAnsi="Liberation Mono" w:eastAsia="Liberation Mono" w:cs="Liberation Mono"/>
      <w:color w:val="000080"/>
      <w:position w:val="0"/>
      <w:sz w:val="24"/>
      <w:szCs w:val="24"/>
      <w:u w:val="single"/>
      <w:vertAlign w:val="baseline"/>
    </w:rPr>
  </w:style>
  <w:style w:type="character" w:customStyle="1" w:styleId="354">
    <w:name w:val="ListLabel 335"/>
    <w:qFormat/>
    <w:uiPriority w:val="0"/>
    <w:rPr>
      <w:rFonts w:ascii="Liberation Mono" w:hAnsi="Liberation Mono" w:eastAsia="Liberation Mono" w:cs="Liberation Mono"/>
      <w:color w:val="003399"/>
      <w:position w:val="0"/>
      <w:sz w:val="24"/>
      <w:szCs w:val="24"/>
      <w:highlight w:val="white"/>
      <w:u w:val="none"/>
      <w:vertAlign w:val="baseline"/>
    </w:rPr>
  </w:style>
  <w:style w:type="character" w:customStyle="1" w:styleId="355">
    <w:name w:val="ListLabel 336"/>
    <w:qFormat/>
    <w:uiPriority w:val="0"/>
    <w:rPr>
      <w:rFonts w:ascii="Liberation Mono" w:hAnsi="Liberation Mono" w:eastAsia="Liberation Mono" w:cs="Liberation Mono"/>
      <w:color w:val="003399"/>
      <w:sz w:val="24"/>
      <w:szCs w:val="24"/>
      <w:highlight w:val="white"/>
      <w:u w:val="none"/>
    </w:rPr>
  </w:style>
  <w:style w:type="character" w:customStyle="1" w:styleId="356">
    <w:name w:val="ListLabel 337"/>
    <w:qFormat/>
    <w:uiPriority w:val="0"/>
    <w:rPr>
      <w:rFonts w:ascii="Liberation Mono" w:hAnsi="Liberation Mono" w:eastAsia="Liberation Mono" w:cs="Liberation Mono"/>
      <w:b/>
      <w:color w:val="000000"/>
      <w:position w:val="0"/>
      <w:sz w:val="20"/>
      <w:szCs w:val="20"/>
      <w:u w:val="none"/>
      <w:vertAlign w:val="baseline"/>
    </w:rPr>
  </w:style>
  <w:style w:type="character" w:customStyle="1" w:styleId="357">
    <w:name w:val="ListLabel 338"/>
    <w:qFormat/>
    <w:uiPriority w:val="0"/>
    <w:rPr>
      <w:rFonts w:ascii="Liberation Mono" w:hAnsi="Liberation Mono" w:eastAsia="Liberation Mono" w:cs="Liberation Mono"/>
      <w:position w:val="0"/>
      <w:sz w:val="24"/>
      <w:szCs w:val="24"/>
      <w:u w:val="none"/>
      <w:vertAlign w:val="baseline"/>
    </w:rPr>
  </w:style>
  <w:style w:type="paragraph" w:customStyle="1" w:styleId="358">
    <w:name w:val="Heading"/>
    <w:basedOn w:val="1"/>
    <w:next w:val="8"/>
    <w:qFormat/>
    <w:uiPriority w:val="0"/>
    <w:pPr>
      <w:keepNext/>
      <w:spacing w:before="240" w:after="120"/>
    </w:pPr>
    <w:rPr>
      <w:rFonts w:ascii="Liberation Sans" w:hAnsi="Liberation Sans" w:eastAsia="Noto Sans CJK SC Regular" w:cs="FreeSans"/>
      <w:sz w:val="28"/>
      <w:szCs w:val="28"/>
    </w:rPr>
  </w:style>
  <w:style w:type="paragraph" w:customStyle="1" w:styleId="359">
    <w:name w:val="Index"/>
    <w:basedOn w:val="1"/>
    <w:qFormat/>
    <w:uiPriority w:val="0"/>
    <w:pPr>
      <w:suppressLineNumbers/>
    </w:pPr>
    <w:rPr>
      <w:rFonts w:cs="FreeSans"/>
    </w:rPr>
  </w:style>
  <w:style w:type="paragraph" w:customStyle="1" w:styleId="360">
    <w:name w:val="Table Contents"/>
    <w:basedOn w:val="1"/>
    <w:qFormat/>
    <w:uiPriority w:val="0"/>
    <w:pPr>
      <w:suppressLineNumbers/>
    </w:pPr>
  </w:style>
  <w:style w:type="paragraph" w:customStyle="1" w:styleId="361">
    <w:name w:val="Preformatted Text"/>
    <w:basedOn w:val="1"/>
    <w:qFormat/>
    <w:uiPriority w:val="0"/>
    <w:pPr>
      <w:spacing w:before="0" w:after="0"/>
    </w:pPr>
    <w:rPr>
      <w:rFonts w:ascii="Liberation Mono" w:hAnsi="Liberation Mono" w:eastAsia="Courier New" w:cs="Liberation Mono"/>
      <w:sz w:val="20"/>
      <w:szCs w:val="20"/>
    </w:rPr>
  </w:style>
  <w:style w:type="table" w:customStyle="1" w:styleId="36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24</Pages>
  <Words>5214</Words>
  <Characters>28081</Characters>
  <Paragraphs>412</Paragraphs>
  <TotalTime>0</TotalTime>
  <ScaleCrop>false</ScaleCrop>
  <LinksUpToDate>false</LinksUpToDate>
  <CharactersWithSpaces>33515</CharactersWithSpaces>
  <Application>WPS Office_10.2.0.6080_F1E327BC-269C-435d-A152-05C5408002CA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2018-07-14T06:23:36Z</dcterms:created>
  <dc:creator>sairam</dc:creator>
  <cp:lastModifiedBy>sairam</cp:lastModifiedBy>
  <dcterms:modified xsi:type="dcterms:W3CDTF">2018-07-14T06:50:15Z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